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60"/>
          <w:tab w:val="left" w:pos="4402"/>
        </w:tabs>
        <w:spacing w:before="19" w:after="0" w:line="240" w:lineRule="auto"/>
        <w:ind w:left="3550" w:right="4380" w:hanging="71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u w:val="single"/>
          <w:shd w:val="clear" w:fill="auto"/>
        </w:rPr>
        <w:t>Resume</w:t>
      </w:r>
    </w:p>
    <w:p>
      <w:pPr>
        <w:tabs>
          <w:tab w:val="left" w:pos="4260"/>
          <w:tab w:val="left" w:pos="4402"/>
        </w:tabs>
        <w:spacing w:before="19" w:after="0" w:line="240" w:lineRule="auto"/>
        <w:ind w:left="3550" w:right="4380" w:hanging="71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54" w:after="0" w:line="280" w:lineRule="auto"/>
        <w:ind w:left="4828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 xml:space="preserve">      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3"/>
          <w:shd w:val="clear" w:fill="auto"/>
        </w:rPr>
        <w:t>Email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: nareshreddy9y</w:t>
      </w:r>
      <w:r>
        <w:fldChar w:fldCharType="begin"/>
      </w:r>
      <w:r>
        <w:instrText xml:space="preserve"> HYPERLINK "mailto:XXXXXX@gmail.com" \h </w:instrText>
      </w:r>
      <w:r>
        <w:fldChar w:fldCharType="separate"/>
      </w:r>
      <w:r>
        <w:rPr>
          <w:rFonts w:ascii="Calibri" w:hAnsi="Calibri" w:eastAsia="Calibri" w:cs="Calibri"/>
          <w:b/>
          <w:color w:val="0000FF"/>
          <w:spacing w:val="0"/>
          <w:position w:val="0"/>
          <w:sz w:val="22"/>
          <w:u w:val="single"/>
          <w:shd w:val="clear" w:fill="auto"/>
        </w:rPr>
        <w:t>@gmail.com</w:t>
      </w:r>
      <w:r>
        <w:rPr>
          <w:rFonts w:ascii="Calibri" w:hAnsi="Calibri" w:eastAsia="Calibri" w:cs="Calibri"/>
          <w:b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tabs>
          <w:tab w:val="left" w:pos="5159"/>
        </w:tabs>
        <w:spacing w:before="0" w:after="0" w:line="280" w:lineRule="auto"/>
        <w:ind w:left="1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3"/>
          <w:shd w:val="clear" w:fill="auto"/>
        </w:rPr>
        <w:t>Name:</w:t>
      </w:r>
      <w:r>
        <w:rPr>
          <w:rFonts w:ascii="Calibri" w:hAnsi="Calibri" w:eastAsia="Calibri" w:cs="Calibri"/>
          <w:b/>
          <w:color w:val="auto"/>
          <w:spacing w:val="-1"/>
          <w:position w:val="0"/>
          <w:sz w:val="23"/>
          <w:shd w:val="clear" w:fill="auto"/>
        </w:rPr>
        <w:t xml:space="preserve"> </w:t>
      </w:r>
      <w:bookmarkStart w:id="0" w:name="_GoBack"/>
      <w:r>
        <w:rPr>
          <w:rFonts w:ascii="Calibri" w:hAnsi="Calibri" w:eastAsia="Calibri" w:cs="Calibri"/>
          <w:b/>
          <w:color w:val="auto"/>
          <w:spacing w:val="-1"/>
          <w:position w:val="0"/>
          <w:sz w:val="23"/>
          <w:shd w:val="clear" w:fill="auto"/>
        </w:rPr>
        <w:t>Naresh Reddy Yenugula</w:t>
      </w:r>
      <w:bookmarkEnd w:id="0"/>
      <w:r>
        <w:rPr>
          <w:rFonts w:ascii="Calibri" w:hAnsi="Calibri" w:eastAsia="Calibri" w:cs="Calibri"/>
          <w:b/>
          <w:color w:val="auto"/>
          <w:spacing w:val="0"/>
          <w:position w:val="0"/>
          <w:sz w:val="23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3"/>
          <w:shd w:val="clear" w:fill="auto"/>
        </w:rPr>
        <w:t>Mobile:</w:t>
      </w:r>
      <w:r>
        <w:rPr>
          <w:rFonts w:ascii="Calibri" w:hAnsi="Calibri" w:eastAsia="Calibri" w:cs="Calibri"/>
          <w:b/>
          <w:color w:val="auto"/>
          <w:spacing w:val="-1"/>
          <w:position w:val="0"/>
          <w:sz w:val="23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+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91-6304961624</w:t>
      </w:r>
    </w:p>
    <w:p>
      <w:pPr>
        <w:tabs>
          <w:tab w:val="left" w:pos="5159"/>
        </w:tabs>
        <w:spacing w:before="0" w:after="0" w:line="280" w:lineRule="auto"/>
        <w:ind w:left="12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1" w:after="0" w:line="240" w:lineRule="auto"/>
        <w:ind w:left="12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63"/>
          <w:spacing w:val="0"/>
          <w:position w:val="0"/>
          <w:sz w:val="20"/>
          <w:u w:val="single"/>
          <w:shd w:val="clear" w:fill="auto"/>
        </w:rPr>
        <w:t>Professional Summary:</w:t>
      </w:r>
    </w:p>
    <w:p>
      <w:pPr>
        <w:spacing w:before="12" w:after="0" w:line="240" w:lineRule="auto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19"/>
          <w:shd w:val="clear" w:fill="auto"/>
        </w:rPr>
      </w:pPr>
    </w:p>
    <w:p>
      <w:pPr>
        <w:numPr>
          <w:ilvl w:val="0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436" w:hanging="360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Having overall 2+ years of experience in Analysis, Design, Development, Research and Implementation of Object Oriented Software</w:t>
      </w:r>
      <w:r>
        <w:rPr>
          <w:rFonts w:ascii="Calibri" w:hAnsi="Calibri" w:eastAsia="Calibri" w:cs="Calibri"/>
          <w:color w:val="auto"/>
          <w:spacing w:val="-15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Applications.</w:t>
      </w:r>
    </w:p>
    <w:p>
      <w:pPr>
        <w:spacing w:before="11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</w:p>
    <w:p>
      <w:pPr>
        <w:numPr>
          <w:ilvl w:val="0"/>
          <w:numId w:val="2"/>
        </w:numPr>
        <w:tabs>
          <w:tab w:val="left" w:pos="839"/>
          <w:tab w:val="left" w:pos="840"/>
        </w:tabs>
        <w:spacing w:before="0" w:after="0" w:line="240" w:lineRule="auto"/>
        <w:ind w:left="840" w:right="555" w:hanging="360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Good experience in developing applications using JAVA/J2EE technologies like Java,Spring IOC, Spring AOP,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Spring MVC, Spring Boot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, Spring Data, Spring ORM, Hibernate with JPA,Restful Services, Design Patterns, MVC and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Micro</w:t>
      </w:r>
      <w:r>
        <w:rPr>
          <w:rFonts w:ascii="Calibri" w:hAnsi="Calibri" w:eastAsia="Calibri" w:cs="Calibri"/>
          <w:b/>
          <w:color w:val="auto"/>
          <w:spacing w:val="-18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Services.</w:t>
      </w:r>
    </w:p>
    <w:p>
      <w:pPr>
        <w:spacing w:before="12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</w:p>
    <w:p>
      <w:pPr>
        <w:numPr>
          <w:ilvl w:val="0"/>
          <w:numId w:val="3"/>
        </w:numPr>
        <w:tabs>
          <w:tab w:val="left" w:pos="839"/>
          <w:tab w:val="left" w:pos="840"/>
        </w:tabs>
        <w:spacing w:before="0" w:after="0" w:line="240" w:lineRule="auto"/>
        <w:ind w:left="840" w:right="376" w:hanging="360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Having Good Work Experience in Developing both Monolithic and Micro Services Based</w:t>
      </w:r>
      <w:r>
        <w:rPr>
          <w:rFonts w:ascii="Calibri" w:hAnsi="Calibri" w:eastAsia="Calibri" w:cs="Calibri"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Applications.</w:t>
      </w:r>
    </w:p>
    <w:p>
      <w:pPr>
        <w:spacing w:before="11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</w:p>
    <w:p>
      <w:pPr>
        <w:numPr>
          <w:ilvl w:val="0"/>
          <w:numId w:val="4"/>
        </w:numPr>
        <w:tabs>
          <w:tab w:val="left" w:pos="839"/>
          <w:tab w:val="left" w:pos="840"/>
        </w:tabs>
        <w:spacing w:before="0" w:after="0" w:line="244" w:lineRule="auto"/>
        <w:ind w:left="840" w:right="410" w:hanging="360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Having Good Work Experience with JSON data parsing using JACKSON  Apis.</w:t>
      </w:r>
    </w:p>
    <w:p>
      <w:pPr>
        <w:spacing w:before="5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</w:p>
    <w:p>
      <w:pPr>
        <w:numPr>
          <w:ilvl w:val="0"/>
          <w:numId w:val="5"/>
        </w:numPr>
        <w:tabs>
          <w:tab w:val="left" w:pos="839"/>
          <w:tab w:val="left" w:pos="840"/>
        </w:tabs>
        <w:spacing w:before="0" w:after="0" w:line="240" w:lineRule="auto"/>
        <w:ind w:left="840" w:right="0" w:hanging="361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Having good experience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Apache Kafka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for processing stream of</w:t>
      </w:r>
      <w:r>
        <w:rPr>
          <w:rFonts w:ascii="Calibri" w:hAnsi="Calibri" w:eastAsia="Calibri" w:cs="Calibri"/>
          <w:color w:val="auto"/>
          <w:spacing w:val="-16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data.</w:t>
      </w:r>
    </w:p>
    <w:p>
      <w:pPr>
        <w:spacing w:before="11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</w:p>
    <w:p>
      <w:pPr>
        <w:numPr>
          <w:ilvl w:val="0"/>
          <w:numId w:val="6"/>
        </w:numPr>
        <w:tabs>
          <w:tab w:val="left" w:pos="839"/>
          <w:tab w:val="left" w:pos="840"/>
        </w:tabs>
        <w:spacing w:before="1" w:after="0" w:line="240" w:lineRule="auto"/>
        <w:ind w:left="839" w:right="516" w:hanging="360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Experience with Software Development Processes &amp;Models: Agile.</w:t>
      </w:r>
    </w:p>
    <w:p>
      <w:pPr>
        <w:spacing w:before="11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</w:p>
    <w:p>
      <w:pPr>
        <w:numPr>
          <w:ilvl w:val="0"/>
          <w:numId w:val="7"/>
        </w:numPr>
        <w:tabs>
          <w:tab w:val="left" w:pos="839"/>
          <w:tab w:val="left" w:pos="840"/>
        </w:tabs>
        <w:spacing w:before="0" w:after="0" w:line="240" w:lineRule="auto"/>
        <w:ind w:left="840" w:right="0" w:hanging="360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Experience in using and implementing Design Patterns in</w:t>
      </w:r>
      <w:r>
        <w:rPr>
          <w:rFonts w:ascii="Calibri" w:hAnsi="Calibri" w:eastAsia="Calibri" w:cs="Calibri"/>
          <w:color w:val="auto"/>
          <w:spacing w:val="-13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Project.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8"/>
        </w:numPr>
        <w:tabs>
          <w:tab w:val="left" w:pos="839"/>
          <w:tab w:val="left" w:pos="840"/>
        </w:tabs>
        <w:spacing w:before="0" w:after="0" w:line="240" w:lineRule="auto"/>
        <w:ind w:left="840" w:right="0" w:hanging="360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Experience in working with batches to perform business operations in bulk</w:t>
      </w:r>
      <w:r>
        <w:rPr>
          <w:rFonts w:ascii="Calibri" w:hAnsi="Calibri" w:eastAsia="Calibri" w:cs="Calibri"/>
          <w:color w:val="auto"/>
          <w:spacing w:val="-27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mode.</w:t>
      </w:r>
    </w:p>
    <w:p>
      <w:pPr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9"/>
        </w:numPr>
        <w:tabs>
          <w:tab w:val="left" w:pos="839"/>
          <w:tab w:val="left" w:pos="840"/>
        </w:tabs>
        <w:spacing w:before="0" w:after="0" w:line="240" w:lineRule="auto"/>
        <w:ind w:left="840" w:right="0" w:hanging="360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Extensive experience in working with Oracle and MySQL</w:t>
      </w:r>
      <w:r>
        <w:rPr>
          <w:rFonts w:ascii="Calibri" w:hAnsi="Calibri" w:eastAsia="Calibri" w:cs="Calibri"/>
          <w:color w:val="auto"/>
          <w:spacing w:val="-9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databases.</w:t>
      </w:r>
    </w:p>
    <w:p>
      <w:pPr>
        <w:spacing w:before="0" w:after="0" w:line="240" w:lineRule="auto"/>
        <w:ind w:left="0" w:right="0" w:firstLine="0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0"/>
        </w:numPr>
        <w:tabs>
          <w:tab w:val="left" w:pos="839"/>
          <w:tab w:val="left" w:pos="840"/>
        </w:tabs>
        <w:spacing w:before="63" w:after="0" w:line="240" w:lineRule="auto"/>
        <w:ind w:left="840" w:right="903" w:hanging="360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Excellent analytical and programming abilities in using technology to create flexible and maintainable solutions for complex development</w:t>
      </w:r>
      <w:r>
        <w:rPr>
          <w:rFonts w:ascii="Calibri" w:hAnsi="Calibri" w:eastAsia="Calibri" w:cs="Calibri"/>
          <w:color w:val="auto"/>
          <w:spacing w:val="-22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problems.</w:t>
      </w:r>
    </w:p>
    <w:p>
      <w:pPr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</w:p>
    <w:p>
      <w:pPr>
        <w:numPr>
          <w:ilvl w:val="0"/>
          <w:numId w:val="11"/>
        </w:numPr>
        <w:tabs>
          <w:tab w:val="left" w:pos="839"/>
          <w:tab w:val="left" w:pos="840"/>
        </w:tabs>
        <w:spacing w:before="0" w:after="0" w:line="240" w:lineRule="auto"/>
        <w:ind w:left="840" w:right="497" w:hanging="360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Excellent</w:t>
      </w:r>
      <w:r>
        <w:rPr>
          <w:rFonts w:ascii="Calibri" w:hAnsi="Calibri" w:eastAsia="Calibri" w:cs="Calibri"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skills</w:t>
      </w:r>
      <w:r>
        <w:rPr>
          <w:rFonts w:ascii="Calibri" w:hAnsi="Calibri" w:eastAsia="Calibri" w:cs="Calibri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in</w:t>
      </w:r>
      <w:r>
        <w:rPr>
          <w:rFonts w:ascii="Calibri" w:hAnsi="Calibri" w:eastAsia="Calibri" w:cs="Calibri"/>
          <w:color w:val="auto"/>
          <w:spacing w:val="-3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developing</w:t>
      </w:r>
      <w:r>
        <w:rPr>
          <w:rFonts w:ascii="Calibri" w:hAnsi="Calibri" w:eastAsia="Calibri" w:cs="Calibri"/>
          <w:color w:val="auto"/>
          <w:spacing w:val="-3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code</w:t>
      </w:r>
      <w:r>
        <w:rPr>
          <w:rFonts w:ascii="Calibri" w:hAnsi="Calibri" w:eastAsia="Calibri" w:cs="Calibri"/>
          <w:color w:val="auto"/>
          <w:spacing w:val="-6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for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the</w:t>
      </w:r>
      <w:r>
        <w:rPr>
          <w:rFonts w:ascii="Calibri" w:hAnsi="Calibri" w:eastAsia="Calibri" w:cs="Calibri"/>
          <w:color w:val="auto"/>
          <w:spacing w:val="-6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database</w:t>
      </w:r>
      <w:r>
        <w:rPr>
          <w:rFonts w:ascii="Calibri" w:hAnsi="Calibri" w:eastAsia="Calibri" w:cs="Calibri"/>
          <w:color w:val="auto"/>
          <w:spacing w:val="-6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applications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to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interact</w:t>
      </w:r>
      <w:r>
        <w:rPr>
          <w:rFonts w:ascii="Calibri" w:hAnsi="Calibri" w:eastAsia="Calibri" w:cs="Calibri"/>
          <w:color w:val="auto"/>
          <w:spacing w:val="-7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with the databases using JDBC and ORM</w:t>
      </w:r>
      <w:r>
        <w:rPr>
          <w:rFonts w:ascii="Calibri" w:hAnsi="Calibri" w:eastAsia="Calibri" w:cs="Calibri"/>
          <w:color w:val="auto"/>
          <w:spacing w:val="-13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Frameworks.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2"/>
        </w:numPr>
        <w:tabs>
          <w:tab w:val="left" w:pos="839"/>
          <w:tab w:val="left" w:pos="840"/>
        </w:tabs>
        <w:spacing w:before="0" w:after="0" w:line="240" w:lineRule="auto"/>
        <w:ind w:left="840" w:right="0" w:hanging="360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Having Good Experience in Using JENKINS tool for CI &amp;</w:t>
      </w:r>
      <w:r>
        <w:rPr>
          <w:rFonts w:ascii="Calibri" w:hAnsi="Calibri" w:eastAsia="Calibri" w:cs="Calibri"/>
          <w:color w:val="auto"/>
          <w:spacing w:val="-10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CD.</w:t>
      </w:r>
    </w:p>
    <w:p>
      <w:pPr>
        <w:spacing w:before="11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</w:p>
    <w:p>
      <w:pPr>
        <w:numPr>
          <w:ilvl w:val="0"/>
          <w:numId w:val="13"/>
        </w:numPr>
        <w:tabs>
          <w:tab w:val="left" w:pos="839"/>
          <w:tab w:val="left" w:pos="840"/>
        </w:tabs>
        <w:spacing w:before="1" w:after="0" w:line="240" w:lineRule="auto"/>
        <w:ind w:left="840" w:right="0" w:hanging="360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Having Good Work Experience in using JIRA tool for Project</w:t>
      </w:r>
      <w:r>
        <w:rPr>
          <w:rFonts w:ascii="Calibri" w:hAnsi="Calibri" w:eastAsia="Calibri" w:cs="Calibri"/>
          <w:color w:val="auto"/>
          <w:spacing w:val="-19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Management.</w:t>
      </w:r>
    </w:p>
    <w:p>
      <w:pPr>
        <w:spacing w:before="11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</w:p>
    <w:p>
      <w:pPr>
        <w:numPr>
          <w:ilvl w:val="0"/>
          <w:numId w:val="14"/>
        </w:numPr>
        <w:tabs>
          <w:tab w:val="left" w:pos="839"/>
          <w:tab w:val="left" w:pos="840"/>
        </w:tabs>
        <w:spacing w:before="1" w:after="0" w:line="240" w:lineRule="auto"/>
        <w:ind w:left="840" w:right="0" w:hanging="360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Having Good experience in code review using SONAR</w:t>
      </w:r>
      <w:r>
        <w:rPr>
          <w:rFonts w:ascii="Calibri" w:hAnsi="Calibri" w:eastAsia="Calibri" w:cs="Calibri"/>
          <w:color w:val="auto"/>
          <w:spacing w:val="-17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QUBE.</w:t>
      </w:r>
    </w:p>
    <w:p>
      <w:pPr>
        <w:spacing w:before="11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</w:p>
    <w:p>
      <w:pPr>
        <w:numPr>
          <w:ilvl w:val="0"/>
          <w:numId w:val="15"/>
        </w:numPr>
        <w:tabs>
          <w:tab w:val="left" w:pos="839"/>
          <w:tab w:val="left" w:pos="840"/>
        </w:tabs>
        <w:spacing w:before="0" w:after="0" w:line="240" w:lineRule="auto"/>
        <w:ind w:left="840" w:right="0" w:hanging="360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Having good experience with Software Testing Life Cycle</w:t>
      </w:r>
      <w:r>
        <w:rPr>
          <w:rFonts w:ascii="Calibri" w:hAnsi="Calibri" w:eastAsia="Calibri" w:cs="Calibri"/>
          <w:color w:val="auto"/>
          <w:spacing w:val="-21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Methodologies.</w:t>
      </w:r>
    </w:p>
    <w:p>
      <w:pPr>
        <w:spacing w:before="11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</w:p>
    <w:p>
      <w:pPr>
        <w:numPr>
          <w:ilvl w:val="0"/>
          <w:numId w:val="16"/>
        </w:numPr>
        <w:tabs>
          <w:tab w:val="left" w:pos="839"/>
          <w:tab w:val="left" w:pos="840"/>
        </w:tabs>
        <w:spacing w:before="1" w:after="0" w:line="240" w:lineRule="auto"/>
        <w:ind w:left="840" w:right="0" w:hanging="360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Having good work experience with Performance Testing using JMETER</w:t>
      </w:r>
      <w:r>
        <w:rPr>
          <w:rFonts w:ascii="Calibri" w:hAnsi="Calibri" w:eastAsia="Calibri" w:cs="Calibri"/>
          <w:color w:val="auto"/>
          <w:spacing w:val="-21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tool.</w:t>
      </w:r>
    </w:p>
    <w:p>
      <w:pPr>
        <w:tabs>
          <w:tab w:val="left" w:pos="839"/>
          <w:tab w:val="left" w:pos="840"/>
        </w:tabs>
        <w:spacing w:before="1" w:after="0" w:line="240" w:lineRule="auto"/>
        <w:ind w:left="0" w:right="0" w:firstLine="0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7"/>
        </w:numPr>
        <w:tabs>
          <w:tab w:val="left" w:pos="839"/>
          <w:tab w:val="left" w:pos="840"/>
        </w:tabs>
        <w:spacing w:before="1" w:after="0" w:line="240" w:lineRule="auto"/>
        <w:ind w:left="8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Good Understanding and hands on experience to Design API’s with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  <w:t>Swagger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.  </w:t>
      </w:r>
    </w:p>
    <w:p>
      <w:pPr>
        <w:numPr>
          <w:ilvl w:val="0"/>
          <w:numId w:val="17"/>
        </w:numPr>
        <w:tabs>
          <w:tab w:val="left" w:pos="839"/>
          <w:tab w:val="left" w:pos="840"/>
        </w:tabs>
        <w:spacing w:before="0" w:after="0" w:line="240" w:lineRule="auto"/>
        <w:ind w:left="840" w:right="0" w:hanging="360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Excellent team player and ability to adapt to changes quickly and</w:t>
      </w:r>
      <w:r>
        <w:rPr>
          <w:rFonts w:ascii="Calibri" w:hAnsi="Calibri" w:eastAsia="Calibri" w:cs="Calibri"/>
          <w:color w:val="auto"/>
          <w:spacing w:val="-21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efficiently.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8"/>
        </w:numPr>
        <w:tabs>
          <w:tab w:val="left" w:pos="839"/>
          <w:tab w:val="left" w:pos="840"/>
        </w:tabs>
        <w:spacing w:before="0" w:after="0" w:line="240" w:lineRule="auto"/>
        <w:ind w:left="840" w:right="0" w:hanging="360"/>
        <w:jc w:val="left"/>
        <w:rPr>
          <w:rFonts w:ascii="Wingdings" w:hAnsi="Wingdings" w:eastAsia="Wingdings" w:cs="Wingdings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Experience in dealing with on-shore and offshore</w:t>
      </w:r>
      <w:r>
        <w:rPr>
          <w:rFonts w:ascii="Calibri" w:hAnsi="Calibri" w:eastAsia="Calibri" w:cs="Calibri"/>
          <w:color w:val="auto"/>
          <w:spacing w:val="-14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teams.</w:t>
      </w:r>
    </w:p>
    <w:p>
      <w:pPr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1" w:after="0" w:line="240" w:lineRule="auto"/>
        <w:ind w:left="12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63"/>
          <w:spacing w:val="0"/>
          <w:position w:val="0"/>
          <w:sz w:val="20"/>
          <w:u w:val="single"/>
          <w:shd w:val="clear" w:fill="auto"/>
        </w:rPr>
        <w:t>Experience Summary:</w:t>
      </w:r>
    </w:p>
    <w:p>
      <w:pPr>
        <w:spacing w:before="7" w:after="0" w:line="240" w:lineRule="auto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14"/>
          <w:shd w:val="clear" w:fill="auto"/>
        </w:rPr>
      </w:pPr>
    </w:p>
    <w:p>
      <w:pPr>
        <w:numPr>
          <w:ilvl w:val="0"/>
          <w:numId w:val="19"/>
        </w:numPr>
        <w:tabs>
          <w:tab w:val="left" w:pos="839"/>
          <w:tab w:val="left" w:pos="840"/>
        </w:tabs>
        <w:spacing w:before="70" w:after="0" w:line="276" w:lineRule="auto"/>
        <w:ind w:left="840" w:right="374" w:hanging="360"/>
        <w:jc w:val="left"/>
        <w:rPr>
          <w:rFonts w:ascii="Wingdings" w:hAnsi="Wingdings" w:eastAsia="Wingdings" w:cs="Wingdings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Working as Software Engineer with Skanda It Solutions Private Limited from MAR-2019 to till</w:t>
      </w:r>
      <w:r>
        <w:rPr>
          <w:rFonts w:ascii="Calibri" w:hAnsi="Calibri" w:eastAsia="Calibri" w:cs="Calibri"/>
          <w:color w:val="auto"/>
          <w:spacing w:val="-4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date.</w:t>
      </w:r>
    </w:p>
    <w:p>
      <w:pPr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19"/>
          <w:shd w:val="clear" w:fill="auto"/>
        </w:rPr>
      </w:pPr>
    </w:p>
    <w:p>
      <w:pPr>
        <w:spacing w:before="82" w:after="0" w:line="240" w:lineRule="auto"/>
        <w:ind w:left="12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63"/>
          <w:spacing w:val="0"/>
          <w:position w:val="0"/>
          <w:sz w:val="20"/>
          <w:u w:val="single"/>
          <w:shd w:val="clear" w:fill="auto"/>
        </w:rPr>
        <w:t>Technical Skills:</w:t>
      </w:r>
    </w:p>
    <w:p>
      <w:pPr>
        <w:spacing w:before="82" w:after="0" w:line="240" w:lineRule="auto"/>
        <w:ind w:left="120" w:right="0" w:firstLine="0"/>
        <w:jc w:val="left"/>
        <w:rPr>
          <w:rFonts w:ascii="Verdana" w:hAnsi="Verdana" w:eastAsia="Verdana" w:cs="Verdana"/>
          <w:b/>
          <w:color w:val="000063"/>
          <w:spacing w:val="0"/>
          <w:position w:val="0"/>
          <w:sz w:val="20"/>
          <w:shd w:val="clear" w:fill="auto"/>
        </w:rPr>
      </w:pPr>
    </w:p>
    <w:tbl>
      <w:tblPr>
        <w:tblStyle w:val="3"/>
        <w:tblW w:w="0" w:type="auto"/>
        <w:tblInd w:w="12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86"/>
        <w:gridCol w:w="451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Java Technologies</w:t>
            </w:r>
          </w:p>
        </w:tc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Java,JDBC,Servlets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Frameworks</w:t>
            </w:r>
          </w:p>
        </w:tc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Spring,Spring Boot,MicroServices, Hibernate and JPA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Distributed Technologies</w:t>
            </w:r>
          </w:p>
        </w:tc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Restful Services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Databases</w:t>
            </w:r>
          </w:p>
        </w:tc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Oracle and MySQL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Streaming</w:t>
            </w:r>
          </w:p>
        </w:tc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Apache Kafka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IDE</w:t>
            </w:r>
          </w:p>
        </w:tc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Eclipse and STS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Operating Systems </w:t>
            </w:r>
          </w:p>
        </w:tc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Windows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Web/App Servers </w:t>
            </w:r>
          </w:p>
        </w:tc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 xml:space="preserve">Tomcat,Web logic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Xml Technologies</w:t>
            </w:r>
          </w:p>
        </w:tc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XML,JAX-B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Testing Tools</w:t>
            </w:r>
          </w:p>
        </w:tc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JMETER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Tools</w:t>
            </w:r>
          </w:p>
        </w:tc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Maven,GIT,BitBucket,Log4j,Junit,Mockito,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20"/>
                <w:shd w:val="clear" w:fill="auto"/>
              </w:rPr>
              <w:t>JIRA,Jenkins,Sonar Qube ,Winscp and Splunk</w:t>
            </w:r>
          </w:p>
        </w:tc>
      </w:tr>
    </w:tbl>
    <w:p>
      <w:pPr>
        <w:spacing w:before="10" w:after="0" w:line="240" w:lineRule="auto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/>
          <w:color w:val="000063"/>
          <w:spacing w:val="0"/>
          <w:position w:val="0"/>
          <w:sz w:val="20"/>
          <w:u w:val="single"/>
          <w:shd w:val="clear" w:fill="auto"/>
        </w:rPr>
      </w:pPr>
    </w:p>
    <w:p>
      <w:pPr>
        <w:spacing w:before="0" w:after="0" w:line="240" w:lineRule="auto"/>
        <w:ind w:left="12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63"/>
          <w:spacing w:val="0"/>
          <w:position w:val="0"/>
          <w:sz w:val="20"/>
          <w:u w:val="single"/>
          <w:shd w:val="clear" w:fill="auto"/>
        </w:rPr>
        <w:t>Educational Qualification:</w:t>
      </w:r>
    </w:p>
    <w:p>
      <w:pPr>
        <w:spacing w:before="7" w:after="0" w:line="240" w:lineRule="auto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15"/>
          <w:shd w:val="clear" w:fill="auto"/>
        </w:rPr>
      </w:pPr>
    </w:p>
    <w:p>
      <w:pPr>
        <w:spacing w:before="54" w:after="0" w:line="240" w:lineRule="auto"/>
        <w:ind w:left="84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3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B.Tech  from JNTU-Hyderabad</w:t>
      </w:r>
    </w:p>
    <w:p>
      <w:pPr>
        <w:spacing w:before="3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3"/>
          <w:shd w:val="clear" w:fill="auto"/>
        </w:rPr>
      </w:pPr>
    </w:p>
    <w:p>
      <w:pPr>
        <w:spacing w:before="0" w:after="0" w:line="240" w:lineRule="auto"/>
        <w:ind w:left="12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63"/>
          <w:spacing w:val="0"/>
          <w:position w:val="0"/>
          <w:sz w:val="20"/>
          <w:u w:val="single"/>
          <w:shd w:val="clear" w:fill="auto"/>
        </w:rPr>
        <w:t>PROJECT DETAILS:</w:t>
      </w:r>
    </w:p>
    <w:p>
      <w:pPr>
        <w:spacing w:before="11" w:after="0" w:line="240" w:lineRule="auto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19"/>
          <w:shd w:val="clear" w:fill="auto"/>
        </w:rPr>
      </w:pPr>
    </w:p>
    <w:p>
      <w:pPr>
        <w:spacing w:before="40" w:after="0" w:line="240" w:lineRule="auto"/>
        <w:ind w:left="120" w:right="1687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3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  <w:t>Project # 1: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3"/>
          <w:shd w:val="clear" w:fill="auto"/>
        </w:rPr>
        <w:t xml:space="preserve"> HIS</w:t>
      </w:r>
    </w:p>
    <w:p>
      <w:pPr>
        <w:spacing w:before="40" w:after="0" w:line="240" w:lineRule="auto"/>
        <w:ind w:left="120" w:right="1687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3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3"/>
          <w:shd w:val="clear" w:fill="auto"/>
        </w:rPr>
        <w:t xml:space="preserve">Duration :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April-2019 to till Date</w:t>
      </w:r>
    </w:p>
    <w:p>
      <w:pPr>
        <w:spacing w:before="6" w:after="0" w:line="240" w:lineRule="auto"/>
        <w:ind w:left="119" w:right="1417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3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3"/>
          <w:shd w:val="clear" w:fill="auto"/>
        </w:rPr>
        <w:t xml:space="preserve">Environment :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Java,  Spring, Spring Boot,RESTFul Services, Oracle and HP Extreme Industry : Health and Human Services Service Area</w:t>
      </w:r>
    </w:p>
    <w:p>
      <w:pPr>
        <w:spacing w:before="6" w:after="0" w:line="240" w:lineRule="auto"/>
        <w:ind w:left="119" w:right="5931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3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3"/>
          <w:shd w:val="clear" w:fill="auto"/>
        </w:rPr>
        <w:t xml:space="preserve">Role :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Team Member</w:t>
      </w:r>
    </w:p>
    <w:p>
      <w:pPr>
        <w:spacing w:before="1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3"/>
          <w:shd w:val="clear" w:fill="auto"/>
        </w:rPr>
      </w:pPr>
    </w:p>
    <w:p>
      <w:pPr>
        <w:spacing w:before="0" w:after="0" w:line="240" w:lineRule="auto"/>
        <w:ind w:left="12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u w:val="single"/>
          <w:shd w:val="clear" w:fill="auto"/>
        </w:rPr>
        <w:t>Description</w:t>
      </w:r>
    </w:p>
    <w:p>
      <w:pPr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17"/>
          <w:shd w:val="clear" w:fill="auto"/>
        </w:rPr>
      </w:pPr>
    </w:p>
    <w:p>
      <w:pPr>
        <w:spacing w:before="54" w:after="0" w:line="242" w:lineRule="auto"/>
        <w:ind w:left="120" w:right="412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The objective of the project is to implement a fully integrated Health Insurance Exchange and Integrated Eligibility System for  kentucky  state citizens.</w:t>
      </w:r>
    </w:p>
    <w:p>
      <w:pPr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12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u w:val="single"/>
          <w:shd w:val="clear" w:fill="auto"/>
        </w:rPr>
        <w:t>Responsibilities</w:t>
      </w:r>
    </w:p>
    <w:p>
      <w:pPr>
        <w:numPr>
          <w:ilvl w:val="0"/>
          <w:numId w:val="20"/>
        </w:numPr>
        <w:tabs>
          <w:tab w:val="left" w:pos="839"/>
          <w:tab w:val="left" w:pos="840"/>
        </w:tabs>
        <w:spacing w:before="3" w:after="0" w:line="240" w:lineRule="auto"/>
        <w:ind w:left="839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Involved</w:t>
      </w:r>
      <w:r>
        <w:rPr>
          <w:rFonts w:ascii="Calibri" w:hAnsi="Calibri" w:eastAsia="Calibri" w:cs="Calibri"/>
          <w:color w:val="auto"/>
          <w:spacing w:val="-6"/>
          <w:position w:val="0"/>
          <w:sz w:val="23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in</w:t>
      </w:r>
      <w:r>
        <w:rPr>
          <w:rFonts w:ascii="Calibri" w:hAnsi="Calibri" w:eastAsia="Calibri" w:cs="Calibri"/>
          <w:color w:val="auto"/>
          <w:spacing w:val="-5"/>
          <w:position w:val="0"/>
          <w:sz w:val="23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gathering</w:t>
      </w:r>
      <w:r>
        <w:rPr>
          <w:rFonts w:ascii="Calibri" w:hAnsi="Calibri" w:eastAsia="Calibri" w:cs="Calibri"/>
          <w:color w:val="auto"/>
          <w:spacing w:val="-7"/>
          <w:position w:val="0"/>
          <w:sz w:val="23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the</w:t>
      </w:r>
      <w:r>
        <w:rPr>
          <w:rFonts w:ascii="Calibri" w:hAnsi="Calibri" w:eastAsia="Calibri" w:cs="Calibri"/>
          <w:color w:val="auto"/>
          <w:spacing w:val="-3"/>
          <w:position w:val="0"/>
          <w:sz w:val="23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requirements,</w:t>
      </w:r>
      <w:r>
        <w:rPr>
          <w:rFonts w:ascii="Calibri" w:hAnsi="Calibri" w:eastAsia="Calibri" w:cs="Calibri"/>
          <w:color w:val="auto"/>
          <w:spacing w:val="-4"/>
          <w:position w:val="0"/>
          <w:sz w:val="23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analysis,</w:t>
      </w:r>
      <w:r>
        <w:rPr>
          <w:rFonts w:ascii="Calibri" w:hAnsi="Calibri" w:eastAsia="Calibri" w:cs="Calibri"/>
          <w:color w:val="auto"/>
          <w:spacing w:val="-4"/>
          <w:position w:val="0"/>
          <w:sz w:val="23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design</w:t>
      </w:r>
      <w:r>
        <w:rPr>
          <w:rFonts w:ascii="Calibri" w:hAnsi="Calibri" w:eastAsia="Calibri" w:cs="Calibri"/>
          <w:color w:val="auto"/>
          <w:spacing w:val="-5"/>
          <w:position w:val="0"/>
          <w:sz w:val="23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&amp;</w:t>
      </w:r>
      <w:r>
        <w:rPr>
          <w:rFonts w:ascii="Calibri" w:hAnsi="Calibri" w:eastAsia="Calibri" w:cs="Calibri"/>
          <w:color w:val="auto"/>
          <w:spacing w:val="-3"/>
          <w:position w:val="0"/>
          <w:sz w:val="23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development</w:t>
      </w:r>
      <w:r>
        <w:rPr>
          <w:rFonts w:ascii="Calibri" w:hAnsi="Calibri" w:eastAsia="Calibri" w:cs="Calibri"/>
          <w:color w:val="auto"/>
          <w:spacing w:val="-4"/>
          <w:position w:val="0"/>
          <w:sz w:val="23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of</w:t>
      </w:r>
      <w:r>
        <w:rPr>
          <w:rFonts w:ascii="Calibri" w:hAnsi="Calibri" w:eastAsia="Calibri" w:cs="Calibri"/>
          <w:color w:val="auto"/>
          <w:spacing w:val="-2"/>
          <w:position w:val="0"/>
          <w:sz w:val="23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the</w:t>
      </w:r>
      <w:r>
        <w:rPr>
          <w:rFonts w:ascii="Calibri" w:hAnsi="Calibri" w:eastAsia="Calibri" w:cs="Calibri"/>
          <w:color w:val="auto"/>
          <w:spacing w:val="-3"/>
          <w:position w:val="0"/>
          <w:sz w:val="23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project.</w:t>
      </w:r>
    </w:p>
    <w:p>
      <w:pPr>
        <w:numPr>
          <w:ilvl w:val="0"/>
          <w:numId w:val="20"/>
        </w:numPr>
        <w:tabs>
          <w:tab w:val="left" w:pos="839"/>
          <w:tab w:val="left" w:pos="840"/>
        </w:tabs>
        <w:spacing w:before="0" w:after="0" w:line="240" w:lineRule="auto"/>
        <w:ind w:left="839" w:right="0" w:hanging="361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Developed Component classes using MVC</w:t>
      </w:r>
      <w:r>
        <w:rPr>
          <w:rFonts w:ascii="Calibri" w:hAnsi="Calibri" w:eastAsia="Calibri" w:cs="Calibri"/>
          <w:color w:val="auto"/>
          <w:spacing w:val="2"/>
          <w:position w:val="0"/>
          <w:sz w:val="23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patterns</w:t>
      </w:r>
    </w:p>
    <w:p>
      <w:pPr>
        <w:numPr>
          <w:ilvl w:val="0"/>
          <w:numId w:val="20"/>
        </w:numPr>
        <w:tabs>
          <w:tab w:val="left" w:pos="839"/>
          <w:tab w:val="left" w:pos="840"/>
        </w:tabs>
        <w:spacing w:before="0" w:after="0" w:line="240" w:lineRule="auto"/>
        <w:ind w:left="839" w:right="0" w:hanging="361"/>
        <w:jc w:val="both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Developed Persistence layer using Hibernate</w:t>
      </w:r>
      <w:r>
        <w:rPr>
          <w:rFonts w:ascii="Calibri" w:hAnsi="Calibri" w:eastAsia="Calibri" w:cs="Calibri"/>
          <w:color w:val="auto"/>
          <w:spacing w:val="-2"/>
          <w:position w:val="0"/>
          <w:sz w:val="23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framework &amp; Data Jpa</w:t>
      </w:r>
    </w:p>
    <w:p>
      <w:pPr>
        <w:numPr>
          <w:ilvl w:val="0"/>
          <w:numId w:val="20"/>
        </w:numPr>
        <w:tabs>
          <w:tab w:val="left" w:pos="839"/>
          <w:tab w:val="left" w:pos="840"/>
        </w:tabs>
        <w:spacing w:before="0" w:after="0" w:line="240" w:lineRule="auto"/>
        <w:ind w:left="839" w:right="0" w:hanging="361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Created batch jobs to process client notices on daily</w:t>
      </w:r>
      <w:r>
        <w:rPr>
          <w:rFonts w:ascii="Calibri" w:hAnsi="Calibri" w:eastAsia="Calibri" w:cs="Calibri"/>
          <w:color w:val="auto"/>
          <w:spacing w:val="-3"/>
          <w:position w:val="0"/>
          <w:sz w:val="23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basis</w:t>
      </w:r>
    </w:p>
    <w:p>
      <w:pPr>
        <w:numPr>
          <w:ilvl w:val="0"/>
          <w:numId w:val="20"/>
        </w:numPr>
        <w:tabs>
          <w:tab w:val="left" w:pos="839"/>
          <w:tab w:val="left" w:pos="840"/>
        </w:tabs>
        <w:spacing w:before="0" w:after="0" w:line="240" w:lineRule="auto"/>
        <w:ind w:left="839" w:right="0" w:hanging="361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Created server controls using Spring Controller classes</w:t>
      </w:r>
    </w:p>
    <w:p>
      <w:pPr>
        <w:numPr>
          <w:ilvl w:val="0"/>
          <w:numId w:val="20"/>
        </w:numPr>
        <w:tabs>
          <w:tab w:val="left" w:pos="839"/>
          <w:tab w:val="left" w:pos="840"/>
        </w:tabs>
        <w:spacing w:before="0" w:after="0" w:line="240" w:lineRule="auto"/>
        <w:ind w:left="839" w:right="0" w:hanging="361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Involved in creating Notice templates using HPExtream</w:t>
      </w:r>
      <w:r>
        <w:rPr>
          <w:rFonts w:ascii="Calibri" w:hAnsi="Calibri" w:eastAsia="Calibri" w:cs="Calibri"/>
          <w:color w:val="auto"/>
          <w:spacing w:val="-2"/>
          <w:position w:val="0"/>
          <w:sz w:val="23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designer</w:t>
      </w:r>
    </w:p>
    <w:p>
      <w:pPr>
        <w:numPr>
          <w:ilvl w:val="0"/>
          <w:numId w:val="20"/>
        </w:numPr>
        <w:tabs>
          <w:tab w:val="left" w:pos="838"/>
          <w:tab w:val="left" w:pos="839"/>
        </w:tabs>
        <w:spacing w:before="0" w:after="0" w:line="240" w:lineRule="auto"/>
        <w:ind w:left="838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Used AJAX to send asynchronous requests to</w:t>
      </w:r>
      <w:r>
        <w:rPr>
          <w:rFonts w:ascii="Calibri" w:hAnsi="Calibri" w:eastAsia="Calibri" w:cs="Calibri"/>
          <w:color w:val="auto"/>
          <w:spacing w:val="-3"/>
          <w:position w:val="0"/>
          <w:sz w:val="23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server</w:t>
      </w:r>
    </w:p>
    <w:p>
      <w:pPr>
        <w:numPr>
          <w:ilvl w:val="0"/>
          <w:numId w:val="20"/>
        </w:numPr>
        <w:tabs>
          <w:tab w:val="left" w:pos="838"/>
          <w:tab w:val="left" w:pos="839"/>
        </w:tabs>
        <w:spacing w:before="0" w:after="0" w:line="240" w:lineRule="auto"/>
        <w:ind w:left="838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Involved in code review using Sonar</w:t>
      </w:r>
      <w:r>
        <w:rPr>
          <w:rFonts w:ascii="Calibri" w:hAnsi="Calibri" w:eastAsia="Calibri" w:cs="Calibri"/>
          <w:color w:val="auto"/>
          <w:spacing w:val="-5"/>
          <w:position w:val="0"/>
          <w:sz w:val="23"/>
          <w:shd w:val="clear" w:fill="auto"/>
        </w:rPr>
        <w:t xml:space="preserve"> Q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ube</w:t>
      </w:r>
    </w:p>
    <w:p>
      <w:pPr>
        <w:numPr>
          <w:ilvl w:val="0"/>
          <w:numId w:val="20"/>
        </w:numPr>
        <w:tabs>
          <w:tab w:val="left" w:pos="838"/>
          <w:tab w:val="left" w:pos="839"/>
        </w:tabs>
        <w:spacing w:before="0" w:after="0" w:line="240" w:lineRule="auto"/>
        <w:ind w:left="838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Involved in the Unit test and Integration</w:t>
      </w:r>
      <w:r>
        <w:rPr>
          <w:rFonts w:ascii="Calibri" w:hAnsi="Calibri" w:eastAsia="Calibri" w:cs="Calibri"/>
          <w:color w:val="auto"/>
          <w:spacing w:val="-5"/>
          <w:position w:val="0"/>
          <w:sz w:val="23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testing</w:t>
      </w:r>
    </w:p>
    <w:p>
      <w:pPr>
        <w:tabs>
          <w:tab w:val="left" w:pos="838"/>
          <w:tab w:val="left" w:pos="839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</w:p>
    <w:p>
      <w:pPr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  <w:t>Declaration:</w:t>
      </w:r>
    </w:p>
    <w:p>
      <w:pPr>
        <w:spacing w:before="0" w:after="0" w:line="242" w:lineRule="auto"/>
        <w:ind w:left="119" w:right="504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  <w:t>I hereby declare that all of the details furnished above are true on the best of my knowledge and belief.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tabs>
          <w:tab w:val="left" w:pos="8088"/>
        </w:tabs>
        <w:spacing w:before="0" w:after="0" w:line="240" w:lineRule="auto"/>
        <w:ind w:left="1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PLACE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:Bangalore                                                                                                             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Naresh</w:t>
      </w:r>
    </w:p>
    <w:p>
      <w:pPr>
        <w:tabs>
          <w:tab w:val="left" w:pos="8088"/>
        </w:tabs>
        <w:spacing w:before="0" w:after="0" w:line="240" w:lineRule="auto"/>
        <w:ind w:left="1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Date:</w:t>
      </w:r>
    </w:p>
    <w:p>
      <w:pPr>
        <w:tabs>
          <w:tab w:val="left" w:pos="8088"/>
        </w:tabs>
        <w:spacing w:before="0" w:after="0" w:line="240" w:lineRule="auto"/>
        <w:ind w:left="1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tabs>
          <w:tab w:val="left" w:pos="838"/>
          <w:tab w:val="left" w:pos="839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3"/>
          <w:shd w:val="clear" w:fill="auto"/>
        </w:rPr>
      </w:pPr>
    </w:p>
    <w:p>
      <w:pPr>
        <w:spacing w:before="1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1">
    <w:nsid w:val="9C8AC8EF"/>
    <w:multiLevelType w:val="singleLevel"/>
    <w:tmpl w:val="9C8AC8EF"/>
    <w:lvl w:ilvl="0" w:tentative="0">
      <w:start w:val="1"/>
      <w:numFmt w:val="bullet"/>
      <w:lvlText w:val="•"/>
      <w:lvlJc w:val="left"/>
    </w:lvl>
  </w:abstractNum>
  <w:abstractNum w:abstractNumId="2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3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4">
    <w:nsid w:val="C8879AEF"/>
    <w:multiLevelType w:val="singleLevel"/>
    <w:tmpl w:val="C8879AEF"/>
    <w:lvl w:ilvl="0" w:tentative="0">
      <w:start w:val="1"/>
      <w:numFmt w:val="bullet"/>
      <w:lvlText w:val="•"/>
      <w:lvlJc w:val="left"/>
    </w:lvl>
  </w:abstractNum>
  <w:abstractNum w:abstractNumId="5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6">
    <w:nsid w:val="D7F9FE59"/>
    <w:multiLevelType w:val="singleLevel"/>
    <w:tmpl w:val="D7F9FE59"/>
    <w:lvl w:ilvl="0" w:tentative="0">
      <w:start w:val="1"/>
      <w:numFmt w:val="bullet"/>
      <w:lvlText w:val="•"/>
      <w:lvlJc w:val="left"/>
    </w:lvl>
  </w:abstractNum>
  <w:abstractNum w:abstractNumId="7">
    <w:nsid w:val="DCBA6B53"/>
    <w:multiLevelType w:val="singleLevel"/>
    <w:tmpl w:val="DCBA6B53"/>
    <w:lvl w:ilvl="0" w:tentative="0">
      <w:start w:val="1"/>
      <w:numFmt w:val="bullet"/>
      <w:lvlText w:val="•"/>
      <w:lvlJc w:val="left"/>
    </w:lvl>
  </w:abstractNum>
  <w:abstractNum w:abstractNumId="8">
    <w:nsid w:val="F4B5D9F5"/>
    <w:multiLevelType w:val="singleLevel"/>
    <w:tmpl w:val="F4B5D9F5"/>
    <w:lvl w:ilvl="0" w:tentative="0">
      <w:start w:val="1"/>
      <w:numFmt w:val="bullet"/>
      <w:lvlText w:val="•"/>
      <w:lvlJc w:val="left"/>
    </w:lvl>
  </w:abstractNum>
  <w:abstractNum w:abstractNumId="9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0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11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12">
    <w:nsid w:val="2470EC97"/>
    <w:multiLevelType w:val="singleLevel"/>
    <w:tmpl w:val="2470EC97"/>
    <w:lvl w:ilvl="0" w:tentative="0">
      <w:start w:val="1"/>
      <w:numFmt w:val="bullet"/>
      <w:lvlText w:val="•"/>
      <w:lvlJc w:val="left"/>
    </w:lvl>
  </w:abstractNum>
  <w:abstractNum w:abstractNumId="13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14">
    <w:nsid w:val="2A8F537B"/>
    <w:multiLevelType w:val="singleLevel"/>
    <w:tmpl w:val="2A8F537B"/>
    <w:lvl w:ilvl="0" w:tentative="0">
      <w:start w:val="1"/>
      <w:numFmt w:val="bullet"/>
      <w:lvlText w:val="•"/>
      <w:lvlJc w:val="left"/>
    </w:lvl>
  </w:abstractNum>
  <w:abstractNum w:abstractNumId="15">
    <w:nsid w:val="4C1BAE26"/>
    <w:multiLevelType w:val="singleLevel"/>
    <w:tmpl w:val="4C1BAE26"/>
    <w:lvl w:ilvl="0" w:tentative="0">
      <w:start w:val="1"/>
      <w:numFmt w:val="bullet"/>
      <w:lvlText w:val="•"/>
      <w:lvlJc w:val="left"/>
    </w:lvl>
  </w:abstractNum>
  <w:abstractNum w:abstractNumId="16">
    <w:nsid w:val="4D4DC07F"/>
    <w:multiLevelType w:val="singleLevel"/>
    <w:tmpl w:val="4D4DC07F"/>
    <w:lvl w:ilvl="0" w:tentative="0">
      <w:start w:val="1"/>
      <w:numFmt w:val="bullet"/>
      <w:lvlText w:val="•"/>
      <w:lvlJc w:val="left"/>
    </w:lvl>
  </w:abstractNum>
  <w:abstractNum w:abstractNumId="17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18">
    <w:nsid w:val="5A241D34"/>
    <w:multiLevelType w:val="singleLevel"/>
    <w:tmpl w:val="5A241D34"/>
    <w:lvl w:ilvl="0" w:tentative="0">
      <w:start w:val="1"/>
      <w:numFmt w:val="bullet"/>
      <w:lvlText w:val="•"/>
      <w:lvlJc w:val="left"/>
    </w:lvl>
  </w:abstractNum>
  <w:abstractNum w:abstractNumId="19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19"/>
  </w:num>
  <w:num w:numId="9">
    <w:abstractNumId w:val="10"/>
  </w:num>
  <w:num w:numId="10">
    <w:abstractNumId w:val="0"/>
  </w:num>
  <w:num w:numId="11">
    <w:abstractNumId w:val="14"/>
  </w:num>
  <w:num w:numId="12">
    <w:abstractNumId w:val="18"/>
  </w:num>
  <w:num w:numId="13">
    <w:abstractNumId w:val="4"/>
  </w:num>
  <w:num w:numId="14">
    <w:abstractNumId w:val="16"/>
  </w:num>
  <w:num w:numId="15">
    <w:abstractNumId w:val="8"/>
  </w:num>
  <w:num w:numId="16">
    <w:abstractNumId w:val="12"/>
  </w:num>
  <w:num w:numId="17">
    <w:abstractNumId w:val="7"/>
  </w:num>
  <w:num w:numId="18">
    <w:abstractNumId w:val="6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3875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Office_11.2.0.10078_F1E327BC-269C-435d-A152-05C5408002CA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2021-04-20T11:06:24Z</dcterms:created>
  <dc:creator>Poornima Jayashekar</dc:creator>
  <cp:lastModifiedBy>poornima arcot</cp:lastModifiedBy>
  <dcterms:modified xsi:type="dcterms:W3CDTF">2021-04-20T11:07:21Z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