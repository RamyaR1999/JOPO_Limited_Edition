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 w:line="110" w:lineRule="exact"/>
        <w:rPr>
          <w:rFonts w:ascii="Times New Roman"/>
          <w:sz w:val="11"/>
          <w:szCs w:val="11"/>
        </w:rPr>
      </w:pPr>
      <w:bookmarkStart w:id="0" w:name="_GoBack"/>
      <w:bookmarkEnd w:id="0"/>
    </w:p>
    <w:p>
      <w:pPr>
        <w:pStyle w:val="2"/>
        <w:rPr>
          <w:b w:val="0"/>
        </w:rPr>
      </w:pPr>
      <w:r>
        <w:rPr>
          <w:rFonts w:ascii="Arial"/>
        </w:rPr>
        <w:t>Parshwa</w:t>
      </w:r>
      <w:r>
        <w:rPr>
          <w:rFonts w:ascii="Arial"/>
          <w:spacing w:val="14"/>
        </w:rPr>
        <w:t xml:space="preserve"> </w:t>
      </w:r>
      <w:r>
        <w:rPr>
          <w:rFonts w:ascii="Arial"/>
        </w:rPr>
        <w:t>K.</w:t>
      </w:r>
      <w:r>
        <w:rPr>
          <w:rFonts w:ascii="Arial"/>
          <w:spacing w:val="14"/>
        </w:rPr>
        <w:t xml:space="preserve"> </w:t>
      </w:r>
      <w:r>
        <w:rPr>
          <w:rFonts w:ascii="Arial"/>
        </w:rPr>
        <w:t>Shah</w:t>
      </w:r>
      <w:r>
        <w:rPr>
          <w:rFonts w:ascii="Arial"/>
        </w:rPr>
        <w:tab/>
      </w:r>
      <w:r>
        <w:rPr>
          <w:rFonts w:ascii="Arial"/>
        </w:rPr>
        <w:tab/>
      </w:r>
      <w:r>
        <w:rPr>
          <w:rFonts w:ascii="Arial"/>
        </w:rPr>
        <w:tab/>
      </w:r>
      <w:r>
        <w:rPr>
          <w:rFonts w:ascii="Arial"/>
        </w:rPr>
        <w:tab/>
      </w:r>
      <w:r>
        <w:rPr>
          <w:rFonts w:ascii="Arial"/>
        </w:rPr>
        <w:tab/>
      </w:r>
      <w:r>
        <w:rPr>
          <w:rFonts w:ascii="Arial"/>
        </w:rPr>
        <w:tab/>
      </w:r>
      <w:r>
        <w:rPr>
          <w:rFonts w:ascii="Arial"/>
        </w:rPr>
        <w:tab/>
      </w:r>
      <w:r>
        <w:rPr>
          <w:rFonts w:ascii="Arial"/>
        </w:rPr>
        <w:tab/>
      </w:r>
      <w:r>
        <w:rPr>
          <w:rFonts w:ascii="Arial"/>
        </w:rPr>
        <w:t xml:space="preserve">  </w:t>
      </w:r>
      <w:r>
        <w:rPr>
          <w:rFonts w:ascii="Arial"/>
          <w:b w:val="0"/>
        </w:rPr>
        <w:t>(M) +91-8452880451</w:t>
      </w:r>
    </w:p>
    <w:p>
      <w:pPr>
        <w:spacing w:before="3" w:line="180" w:lineRule="exact"/>
      </w:pPr>
    </w:p>
    <w:p>
      <w:pPr>
        <w:spacing w:before="3" w:line="180" w:lineRule="exact"/>
        <w:ind w:firstLine="116"/>
      </w:pPr>
      <w:r>
        <w:rPr>
          <w:rFonts w:ascii="Arial" w:hAnsi="Arial" w:cs="Arial"/>
          <w:b/>
          <w:sz w:val="22"/>
          <w:szCs w:val="22"/>
        </w:rPr>
        <w:t>E­mail</w:t>
      </w:r>
      <w:r>
        <w:rPr>
          <w:rFonts w:ascii="Arial" w:hAnsi="Arial" w:cs="Arial"/>
          <w:b/>
          <w:spacing w:val="4"/>
          <w:sz w:val="22"/>
          <w:szCs w:val="22"/>
        </w:rPr>
        <w:t xml:space="preserve"> </w:t>
      </w:r>
      <w:r>
        <w:rPr>
          <w:rFonts w:ascii="Arial" w:hAnsi="Arial" w:cs="Arial"/>
          <w:b/>
          <w:sz w:val="22"/>
          <w:szCs w:val="22"/>
        </w:rPr>
        <w:t>ID</w:t>
      </w:r>
      <w:r>
        <w:rPr>
          <w:rFonts w:ascii="Times New Roman"/>
        </w:rPr>
        <w:tab/>
      </w:r>
      <w:r>
        <w:rPr>
          <w:rFonts w:ascii="Arial" w:hAnsi="Arial" w:cs="Arial"/>
          <w:b/>
          <w:sz w:val="22"/>
          <w:szCs w:val="22"/>
        </w:rPr>
        <w:t>:</w:t>
      </w:r>
      <w:r>
        <w:rPr>
          <w:rFonts w:ascii="Times New Roman"/>
        </w:rPr>
        <w:tab/>
      </w:r>
      <w:r>
        <w:rPr>
          <w:rFonts w:ascii="Arial" w:hAnsi="Arial" w:cs="Arial"/>
          <w:b/>
          <w:color w:val="0000FF"/>
          <w:sz w:val="22"/>
          <w:szCs w:val="22"/>
          <w:u w:val="single"/>
        </w:rPr>
        <w:t>parshwashah007@gmail.com</w:t>
      </w:r>
    </w:p>
    <w:p>
      <w:pPr>
        <w:spacing w:before="3" w:line="180" w:lineRule="exact"/>
        <w:ind w:firstLine="116"/>
        <w:rPr>
          <w:rFonts w:ascii="Times New Roman"/>
          <w:sz w:val="18"/>
          <w:szCs w:val="18"/>
        </w:rPr>
      </w:pPr>
    </w:p>
    <w:p>
      <w:pPr>
        <w:spacing w:before="75"/>
        <w:ind w:left="116"/>
        <w:rPr>
          <w:rFonts w:ascii="Arial" w:hAnsi="Arial" w:cs="Arial"/>
          <w:sz w:val="22"/>
          <w:szCs w:val="22"/>
        </w:rPr>
      </w:pPr>
      <w:r>
        <w:rPr>
          <w:rFonts w:ascii="Arial" w:hAnsi="Arial" w:cs="Arial"/>
          <w:b/>
          <w:sz w:val="22"/>
          <w:szCs w:val="22"/>
          <w:highlight w:val="lightGray"/>
        </w:rPr>
        <w:t>CAREER</w:t>
      </w:r>
      <w:r>
        <w:rPr>
          <w:rFonts w:ascii="Arial" w:hAnsi="Arial" w:cs="Arial"/>
          <w:b/>
          <w:spacing w:val="40"/>
          <w:sz w:val="22"/>
          <w:szCs w:val="22"/>
          <w:highlight w:val="lightGray"/>
        </w:rPr>
        <w:t xml:space="preserve"> </w:t>
      </w:r>
      <w:r>
        <w:rPr>
          <w:rFonts w:ascii="Arial" w:hAnsi="Arial" w:cs="Arial"/>
          <w:b/>
          <w:sz w:val="22"/>
          <w:szCs w:val="22"/>
          <w:highlight w:val="lightGray"/>
        </w:rPr>
        <w:t>OBJECTIVE</w:t>
      </w:r>
    </w:p>
    <w:p>
      <w:pPr>
        <w:spacing w:before="14" w:line="240" w:lineRule="exact"/>
      </w:pPr>
    </w:p>
    <w:p>
      <w:pPr>
        <w:pStyle w:val="6"/>
        <w:spacing w:line="263" w:lineRule="auto"/>
        <w:ind w:left="116" w:right="294" w:firstLine="718"/>
      </w:pPr>
      <w:r>
        <w:rPr>
          <w:rFonts w:ascii="Arial"/>
        </w:rPr>
        <w:t>To</w:t>
      </w:r>
      <w:r>
        <w:rPr>
          <w:rFonts w:ascii="Arial"/>
          <w:spacing w:val="10"/>
        </w:rPr>
        <w:t xml:space="preserve"> </w:t>
      </w:r>
      <w:r>
        <w:rPr>
          <w:rFonts w:ascii="Arial"/>
        </w:rPr>
        <w:t>excel</w:t>
      </w:r>
      <w:r>
        <w:rPr>
          <w:rFonts w:ascii="Arial"/>
          <w:spacing w:val="10"/>
        </w:rPr>
        <w:t xml:space="preserve"> </w:t>
      </w:r>
      <w:r>
        <w:rPr>
          <w:rFonts w:ascii="Arial"/>
        </w:rPr>
        <w:t>and</w:t>
      </w:r>
      <w:r>
        <w:rPr>
          <w:rFonts w:ascii="Arial"/>
          <w:spacing w:val="10"/>
        </w:rPr>
        <w:t xml:space="preserve"> </w:t>
      </w:r>
      <w:r>
        <w:rPr>
          <w:rFonts w:ascii="Arial"/>
        </w:rPr>
        <w:t>grow</w:t>
      </w:r>
      <w:r>
        <w:rPr>
          <w:rFonts w:ascii="Arial"/>
          <w:spacing w:val="10"/>
        </w:rPr>
        <w:t xml:space="preserve"> </w:t>
      </w:r>
      <w:r>
        <w:rPr>
          <w:rFonts w:ascii="Arial"/>
        </w:rPr>
        <w:t>in</w:t>
      </w:r>
      <w:r>
        <w:rPr>
          <w:rFonts w:ascii="Arial"/>
          <w:spacing w:val="10"/>
        </w:rPr>
        <w:t xml:space="preserve"> </w:t>
      </w:r>
      <w:r>
        <w:rPr>
          <w:rFonts w:ascii="Arial"/>
        </w:rPr>
        <w:t>the</w:t>
      </w:r>
      <w:r>
        <w:rPr>
          <w:rFonts w:ascii="Arial"/>
          <w:spacing w:val="10"/>
        </w:rPr>
        <w:t xml:space="preserve"> </w:t>
      </w:r>
      <w:r>
        <w:rPr>
          <w:rFonts w:ascii="Arial"/>
        </w:rPr>
        <w:t>sphere</w:t>
      </w:r>
      <w:r>
        <w:rPr>
          <w:rFonts w:ascii="Arial"/>
          <w:spacing w:val="10"/>
        </w:rPr>
        <w:t xml:space="preserve"> </w:t>
      </w:r>
      <w:r>
        <w:rPr>
          <w:rFonts w:ascii="Arial"/>
        </w:rPr>
        <w:t>of</w:t>
      </w:r>
      <w:r>
        <w:rPr>
          <w:rFonts w:ascii="Arial"/>
          <w:spacing w:val="11"/>
        </w:rPr>
        <w:t xml:space="preserve"> </w:t>
      </w:r>
      <w:r>
        <w:rPr>
          <w:rFonts w:ascii="Arial"/>
        </w:rPr>
        <w:t>Information</w:t>
      </w:r>
      <w:r>
        <w:rPr>
          <w:rFonts w:ascii="Arial"/>
          <w:spacing w:val="10"/>
        </w:rPr>
        <w:t xml:space="preserve"> </w:t>
      </w:r>
      <w:r>
        <w:rPr>
          <w:rFonts w:ascii="Arial"/>
        </w:rPr>
        <w:t>Technology</w:t>
      </w:r>
      <w:r>
        <w:rPr>
          <w:rFonts w:ascii="Arial"/>
          <w:spacing w:val="10"/>
        </w:rPr>
        <w:t xml:space="preserve"> </w:t>
      </w:r>
      <w:r>
        <w:rPr>
          <w:rFonts w:ascii="Arial"/>
        </w:rPr>
        <w:t>by</w:t>
      </w:r>
      <w:r>
        <w:rPr>
          <w:rFonts w:ascii="Arial"/>
          <w:spacing w:val="10"/>
        </w:rPr>
        <w:t xml:space="preserve"> </w:t>
      </w:r>
      <w:r>
        <w:rPr>
          <w:rFonts w:ascii="Arial"/>
        </w:rPr>
        <w:t>working</w:t>
      </w:r>
      <w:r>
        <w:rPr>
          <w:rFonts w:ascii="Arial"/>
          <w:spacing w:val="10"/>
        </w:rPr>
        <w:t xml:space="preserve"> </w:t>
      </w:r>
      <w:r>
        <w:rPr>
          <w:rFonts w:ascii="Arial"/>
        </w:rPr>
        <w:t>with</w:t>
      </w:r>
      <w:r>
        <w:rPr>
          <w:rFonts w:ascii="Arial"/>
          <w:spacing w:val="10"/>
        </w:rPr>
        <w:t xml:space="preserve"> </w:t>
      </w:r>
      <w:r>
        <w:rPr>
          <w:rFonts w:ascii="Arial"/>
        </w:rPr>
        <w:t>such</w:t>
      </w:r>
      <w:r>
        <w:rPr>
          <w:rFonts w:ascii="Arial"/>
          <w:spacing w:val="10"/>
        </w:rPr>
        <w:t xml:space="preserve"> </w:t>
      </w:r>
      <w:r>
        <w:rPr>
          <w:rFonts w:ascii="Arial"/>
        </w:rPr>
        <w:t>a</w:t>
      </w:r>
      <w:r>
        <w:rPr>
          <w:rFonts w:ascii="Arial"/>
          <w:spacing w:val="10"/>
        </w:rPr>
        <w:t xml:space="preserve"> </w:t>
      </w:r>
      <w:r>
        <w:rPr>
          <w:rFonts w:ascii="Arial"/>
        </w:rPr>
        <w:t>growing organization,</w:t>
      </w:r>
      <w:r>
        <w:rPr>
          <w:rFonts w:ascii="Arial"/>
          <w:spacing w:val="10"/>
        </w:rPr>
        <w:t xml:space="preserve"> </w:t>
      </w:r>
      <w:r>
        <w:rPr>
          <w:rFonts w:ascii="Arial"/>
        </w:rPr>
        <w:t>which</w:t>
      </w:r>
      <w:r>
        <w:rPr>
          <w:rFonts w:ascii="Arial"/>
          <w:spacing w:val="11"/>
        </w:rPr>
        <w:t xml:space="preserve"> </w:t>
      </w:r>
      <w:r>
        <w:rPr>
          <w:rFonts w:ascii="Arial"/>
        </w:rPr>
        <w:t>gives</w:t>
      </w:r>
      <w:r>
        <w:rPr>
          <w:rFonts w:ascii="Arial"/>
          <w:spacing w:val="11"/>
        </w:rPr>
        <w:t xml:space="preserve"> </w:t>
      </w:r>
      <w:r>
        <w:rPr>
          <w:rFonts w:ascii="Arial"/>
        </w:rPr>
        <w:t>me</w:t>
      </w:r>
      <w:r>
        <w:rPr>
          <w:rFonts w:ascii="Arial"/>
          <w:spacing w:val="10"/>
        </w:rPr>
        <w:t xml:space="preserve"> </w:t>
      </w:r>
      <w:r>
        <w:rPr>
          <w:rFonts w:ascii="Arial"/>
        </w:rPr>
        <w:t>better</w:t>
      </w:r>
      <w:r>
        <w:rPr>
          <w:rFonts w:ascii="Arial"/>
          <w:spacing w:val="11"/>
        </w:rPr>
        <w:t xml:space="preserve"> </w:t>
      </w:r>
      <w:r>
        <w:rPr>
          <w:rFonts w:ascii="Arial"/>
        </w:rPr>
        <w:t>opportunity</w:t>
      </w:r>
      <w:r>
        <w:rPr>
          <w:rFonts w:ascii="Arial"/>
          <w:spacing w:val="11"/>
        </w:rPr>
        <w:t xml:space="preserve"> </w:t>
      </w:r>
      <w:r>
        <w:rPr>
          <w:rFonts w:ascii="Arial"/>
        </w:rPr>
        <w:t>to</w:t>
      </w:r>
      <w:r>
        <w:rPr>
          <w:rFonts w:ascii="Arial"/>
          <w:spacing w:val="10"/>
        </w:rPr>
        <w:t xml:space="preserve"> </w:t>
      </w:r>
      <w:r>
        <w:rPr>
          <w:rFonts w:ascii="Arial"/>
        </w:rPr>
        <w:t>prove</w:t>
      </w:r>
      <w:r>
        <w:rPr>
          <w:rFonts w:ascii="Arial"/>
          <w:spacing w:val="11"/>
        </w:rPr>
        <w:t xml:space="preserve"> </w:t>
      </w:r>
      <w:r>
        <w:rPr>
          <w:rFonts w:ascii="Arial"/>
        </w:rPr>
        <w:t>my</w:t>
      </w:r>
      <w:r>
        <w:rPr>
          <w:rFonts w:ascii="Arial"/>
          <w:spacing w:val="11"/>
        </w:rPr>
        <w:t xml:space="preserve"> </w:t>
      </w:r>
      <w:r>
        <w:rPr>
          <w:rFonts w:ascii="Arial"/>
        </w:rPr>
        <w:t>skills</w:t>
      </w:r>
      <w:r>
        <w:rPr>
          <w:rFonts w:ascii="Arial"/>
          <w:spacing w:val="10"/>
        </w:rPr>
        <w:t xml:space="preserve"> </w:t>
      </w:r>
      <w:r>
        <w:rPr>
          <w:rFonts w:ascii="Arial"/>
        </w:rPr>
        <w:t>and</w:t>
      </w:r>
      <w:r>
        <w:rPr>
          <w:rFonts w:ascii="Arial"/>
          <w:spacing w:val="11"/>
        </w:rPr>
        <w:t xml:space="preserve"> </w:t>
      </w:r>
      <w:r>
        <w:rPr>
          <w:rFonts w:ascii="Arial"/>
        </w:rPr>
        <w:t>rewarded</w:t>
      </w:r>
      <w:r>
        <w:rPr>
          <w:rFonts w:ascii="Arial"/>
          <w:spacing w:val="11"/>
        </w:rPr>
        <w:t xml:space="preserve"> </w:t>
      </w:r>
      <w:r>
        <w:rPr>
          <w:rFonts w:ascii="Arial"/>
        </w:rPr>
        <w:t>to</w:t>
      </w:r>
      <w:r>
        <w:rPr>
          <w:rFonts w:ascii="Arial"/>
          <w:spacing w:val="10"/>
        </w:rPr>
        <w:t xml:space="preserve"> </w:t>
      </w:r>
      <w:r>
        <w:rPr>
          <w:rFonts w:ascii="Arial"/>
        </w:rPr>
        <w:t>fulfill</w:t>
      </w:r>
      <w:r>
        <w:rPr>
          <w:rFonts w:ascii="Arial"/>
          <w:spacing w:val="11"/>
        </w:rPr>
        <w:t xml:space="preserve"> </w:t>
      </w:r>
      <w:r>
        <w:rPr>
          <w:rFonts w:ascii="Arial"/>
        </w:rPr>
        <w:t>my</w:t>
      </w:r>
      <w:r>
        <w:rPr>
          <w:rFonts w:ascii="Arial"/>
          <w:spacing w:val="11"/>
        </w:rPr>
        <w:t xml:space="preserve"> </w:t>
      </w:r>
      <w:r>
        <w:rPr>
          <w:rFonts w:ascii="Arial"/>
        </w:rPr>
        <w:t>dreams</w:t>
      </w:r>
      <w:r>
        <w:rPr>
          <w:rFonts w:ascii="Arial"/>
          <w:spacing w:val="10"/>
        </w:rPr>
        <w:t xml:space="preserve"> </w:t>
      </w:r>
      <w:r>
        <w:rPr>
          <w:rFonts w:ascii="Arial"/>
        </w:rPr>
        <w:t>as well</w:t>
      </w:r>
      <w:r>
        <w:rPr>
          <w:rFonts w:ascii="Arial"/>
          <w:spacing w:val="12"/>
        </w:rPr>
        <w:t xml:space="preserve"> </w:t>
      </w:r>
      <w:r>
        <w:rPr>
          <w:rFonts w:ascii="Arial"/>
        </w:rPr>
        <w:t>as</w:t>
      </w:r>
      <w:r>
        <w:rPr>
          <w:rFonts w:ascii="Arial"/>
          <w:spacing w:val="13"/>
        </w:rPr>
        <w:t xml:space="preserve"> </w:t>
      </w:r>
      <w:r>
        <w:rPr>
          <w:rFonts w:ascii="Arial"/>
        </w:rPr>
        <w:t>of</w:t>
      </w:r>
      <w:r>
        <w:rPr>
          <w:rFonts w:ascii="Arial"/>
          <w:spacing w:val="13"/>
        </w:rPr>
        <w:t xml:space="preserve"> </w:t>
      </w:r>
      <w:r>
        <w:rPr>
          <w:rFonts w:ascii="Arial"/>
        </w:rPr>
        <w:t>organization.</w:t>
      </w:r>
    </w:p>
    <w:p>
      <w:pPr>
        <w:spacing w:before="2" w:line="240" w:lineRule="exact"/>
      </w:pPr>
    </w:p>
    <w:p>
      <w:pPr>
        <w:pStyle w:val="2"/>
        <w:rPr>
          <w:b w:val="0"/>
        </w:rPr>
      </w:pPr>
      <w:r>
        <w:rPr>
          <w:rFonts w:ascii="Arial"/>
          <w:highlight w:val="lightGray"/>
        </w:rPr>
        <w:t>PROFESSIONAL</w:t>
      </w:r>
      <w:r>
        <w:rPr>
          <w:rFonts w:ascii="Arial"/>
          <w:spacing w:val="51"/>
          <w:highlight w:val="lightGray"/>
        </w:rPr>
        <w:t xml:space="preserve"> </w:t>
      </w:r>
      <w:r>
        <w:rPr>
          <w:rFonts w:ascii="Arial"/>
          <w:highlight w:val="lightGray"/>
        </w:rPr>
        <w:t>SUMMARY</w:t>
      </w:r>
    </w:p>
    <w:p>
      <w:pPr>
        <w:spacing w:before="13" w:line="200" w:lineRule="exact"/>
        <w:rPr>
          <w:rFonts w:ascii="Times New Roman"/>
          <w:sz w:val="20"/>
          <w:szCs w:val="20"/>
        </w:rPr>
      </w:pPr>
    </w:p>
    <w:p>
      <w:pPr>
        <w:pStyle w:val="6"/>
        <w:numPr>
          <w:ilvl w:val="0"/>
          <w:numId w:val="1"/>
        </w:numPr>
        <w:tabs>
          <w:tab w:val="left" w:pos="834"/>
        </w:tabs>
        <w:spacing w:line="259" w:lineRule="auto"/>
        <w:ind w:right="267"/>
      </w:pPr>
      <w:r>
        <w:rPr>
          <w:rFonts w:ascii="Arial"/>
        </w:rPr>
        <w:t>6 years</w:t>
      </w:r>
      <w:r>
        <w:rPr>
          <w:rFonts w:ascii="Arial"/>
          <w:spacing w:val="13"/>
        </w:rPr>
        <w:t xml:space="preserve"> </w:t>
      </w:r>
      <w:r>
        <w:rPr>
          <w:rFonts w:ascii="Arial"/>
        </w:rPr>
        <w:t>of</w:t>
      </w:r>
      <w:r>
        <w:rPr>
          <w:rFonts w:ascii="Arial"/>
          <w:spacing w:val="13"/>
        </w:rPr>
        <w:t xml:space="preserve"> </w:t>
      </w:r>
      <w:r>
        <w:rPr>
          <w:rFonts w:ascii="Arial"/>
        </w:rPr>
        <w:t>experience</w:t>
      </w:r>
      <w:r>
        <w:rPr>
          <w:rFonts w:ascii="Arial"/>
          <w:spacing w:val="13"/>
        </w:rPr>
        <w:t xml:space="preserve"> </w:t>
      </w:r>
      <w:r>
        <w:rPr>
          <w:rFonts w:ascii="Arial"/>
        </w:rPr>
        <w:t>in</w:t>
      </w:r>
      <w:r>
        <w:rPr>
          <w:rFonts w:ascii="Arial"/>
          <w:spacing w:val="13"/>
        </w:rPr>
        <w:t xml:space="preserve"> </w:t>
      </w:r>
      <w:r>
        <w:rPr>
          <w:rFonts w:ascii="Arial"/>
        </w:rPr>
        <w:t>developing</w:t>
      </w:r>
      <w:r>
        <w:rPr>
          <w:rFonts w:ascii="Arial"/>
          <w:spacing w:val="14"/>
        </w:rPr>
        <w:t xml:space="preserve"> </w:t>
      </w:r>
      <w:r>
        <w:rPr>
          <w:rFonts w:ascii="Arial"/>
        </w:rPr>
        <w:t>Web,</w:t>
      </w:r>
      <w:r>
        <w:rPr>
          <w:rFonts w:ascii="Arial"/>
          <w:spacing w:val="13"/>
        </w:rPr>
        <w:t xml:space="preserve"> </w:t>
      </w:r>
      <w:r>
        <w:rPr>
          <w:rFonts w:ascii="Arial"/>
        </w:rPr>
        <w:t>Client/Server</w:t>
      </w:r>
      <w:r>
        <w:rPr>
          <w:rFonts w:ascii="Arial"/>
          <w:spacing w:val="13"/>
        </w:rPr>
        <w:t xml:space="preserve"> </w:t>
      </w:r>
      <w:r>
        <w:rPr>
          <w:rFonts w:ascii="Arial"/>
        </w:rPr>
        <w:t>applications using</w:t>
      </w:r>
      <w:r>
        <w:rPr>
          <w:rFonts w:ascii="Arial"/>
          <w:spacing w:val="10"/>
        </w:rPr>
        <w:t xml:space="preserve"> </w:t>
      </w:r>
      <w:r>
        <w:rPr>
          <w:rFonts w:ascii="Arial"/>
        </w:rPr>
        <w:t>.net</w:t>
      </w:r>
      <w:r>
        <w:rPr>
          <w:rFonts w:ascii="Arial"/>
          <w:spacing w:val="11"/>
        </w:rPr>
        <w:t xml:space="preserve"> </w:t>
      </w:r>
      <w:r>
        <w:rPr>
          <w:rFonts w:ascii="Arial"/>
        </w:rPr>
        <w:t>Framework</w:t>
      </w:r>
      <w:r>
        <w:rPr>
          <w:rFonts w:ascii="Arial"/>
          <w:spacing w:val="10"/>
        </w:rPr>
        <w:t xml:space="preserve"> </w:t>
      </w:r>
      <w:r>
        <w:rPr>
          <w:rFonts w:ascii="Arial"/>
        </w:rPr>
        <w:t>4</w:t>
      </w:r>
      <w:r>
        <w:rPr>
          <w:rFonts w:ascii="Arial"/>
          <w:spacing w:val="11"/>
        </w:rPr>
        <w:t xml:space="preserve"> </w:t>
      </w:r>
      <w:r>
        <w:rPr>
          <w:rFonts w:ascii="Arial"/>
        </w:rPr>
        <w:t>at</w:t>
      </w:r>
      <w:r>
        <w:rPr>
          <w:rFonts w:ascii="Arial"/>
          <w:spacing w:val="11"/>
        </w:rPr>
        <w:t xml:space="preserve"> </w:t>
      </w:r>
      <w:r>
        <w:rPr>
          <w:rFonts w:ascii="Arial"/>
          <w:b/>
          <w:spacing w:val="11"/>
        </w:rPr>
        <w:t>Deloitte Consulting</w:t>
      </w:r>
      <w:r>
        <w:rPr>
          <w:rFonts w:ascii="Arial"/>
          <w:b/>
        </w:rPr>
        <w:t xml:space="preserve"> </w:t>
      </w:r>
      <w:r>
        <w:rPr>
          <w:rFonts w:ascii="Arial"/>
          <w:b/>
          <w:spacing w:val="11"/>
        </w:rPr>
        <w:t>India</w:t>
      </w:r>
      <w:r>
        <w:rPr>
          <w:rFonts w:ascii="Arial"/>
          <w:b/>
        </w:rPr>
        <w:t xml:space="preserve"> Pvt. Ltd.</w:t>
      </w:r>
    </w:p>
    <w:p>
      <w:pPr>
        <w:pStyle w:val="6"/>
        <w:numPr>
          <w:ilvl w:val="0"/>
          <w:numId w:val="1"/>
        </w:numPr>
        <w:tabs>
          <w:tab w:val="left" w:pos="834"/>
        </w:tabs>
        <w:spacing w:line="222" w:lineRule="exact"/>
      </w:pPr>
      <w:r>
        <w:rPr>
          <w:rFonts w:ascii="Arial"/>
        </w:rPr>
        <w:t>Programming</w:t>
      </w:r>
      <w:r>
        <w:rPr>
          <w:rFonts w:ascii="Arial"/>
          <w:spacing w:val="14"/>
        </w:rPr>
        <w:t xml:space="preserve"> </w:t>
      </w:r>
      <w:r>
        <w:rPr>
          <w:rFonts w:ascii="Arial"/>
        </w:rPr>
        <w:t>Experience</w:t>
      </w:r>
      <w:r>
        <w:rPr>
          <w:rFonts w:ascii="Arial"/>
          <w:spacing w:val="14"/>
        </w:rPr>
        <w:t xml:space="preserve"> </w:t>
      </w:r>
      <w:r>
        <w:rPr>
          <w:rFonts w:ascii="Arial"/>
        </w:rPr>
        <w:t>and</w:t>
      </w:r>
      <w:r>
        <w:rPr>
          <w:rFonts w:ascii="Arial"/>
          <w:spacing w:val="15"/>
        </w:rPr>
        <w:t xml:space="preserve"> </w:t>
      </w:r>
      <w:r>
        <w:rPr>
          <w:rFonts w:ascii="Arial"/>
        </w:rPr>
        <w:t>knowledge</w:t>
      </w:r>
      <w:r>
        <w:rPr>
          <w:rFonts w:ascii="Arial"/>
          <w:spacing w:val="14"/>
        </w:rPr>
        <w:t xml:space="preserve"> </w:t>
      </w:r>
      <w:r>
        <w:rPr>
          <w:rFonts w:ascii="Arial"/>
        </w:rPr>
        <w:t>using</w:t>
      </w:r>
      <w:r>
        <w:rPr>
          <w:rFonts w:ascii="Arial"/>
          <w:spacing w:val="14"/>
        </w:rPr>
        <w:t xml:space="preserve"> </w:t>
      </w:r>
      <w:r>
        <w:rPr>
          <w:rFonts w:ascii="Arial"/>
        </w:rPr>
        <w:t>SQL</w:t>
      </w:r>
      <w:r>
        <w:rPr>
          <w:rFonts w:ascii="Arial"/>
          <w:spacing w:val="15"/>
        </w:rPr>
        <w:t xml:space="preserve"> </w:t>
      </w:r>
      <w:r>
        <w:rPr>
          <w:rFonts w:ascii="Arial"/>
        </w:rPr>
        <w:t>Server</w:t>
      </w:r>
      <w:r>
        <w:rPr>
          <w:rFonts w:ascii="Arial"/>
          <w:spacing w:val="14"/>
        </w:rPr>
        <w:t xml:space="preserve"> </w:t>
      </w:r>
      <w:r>
        <w:rPr>
          <w:rFonts w:ascii="Arial"/>
        </w:rPr>
        <w:t>database,</w:t>
      </w:r>
      <w:r>
        <w:rPr>
          <w:rFonts w:ascii="Arial"/>
          <w:spacing w:val="15"/>
        </w:rPr>
        <w:t xml:space="preserve"> </w:t>
      </w:r>
      <w:r>
        <w:rPr>
          <w:rFonts w:ascii="Arial"/>
        </w:rPr>
        <w:t>scripts</w:t>
      </w:r>
      <w:r>
        <w:rPr>
          <w:rFonts w:ascii="Arial"/>
          <w:spacing w:val="14"/>
        </w:rPr>
        <w:t xml:space="preserve"> </w:t>
      </w:r>
      <w:r>
        <w:rPr>
          <w:rFonts w:ascii="Arial"/>
        </w:rPr>
        <w:t>for</w:t>
      </w:r>
      <w:r>
        <w:rPr>
          <w:rFonts w:ascii="Arial"/>
          <w:spacing w:val="14"/>
        </w:rPr>
        <w:t xml:space="preserve"> </w:t>
      </w:r>
      <w:r>
        <w:rPr>
          <w:rFonts w:ascii="Arial"/>
        </w:rPr>
        <w:t>the</w:t>
      </w:r>
      <w:r>
        <w:rPr>
          <w:rFonts w:ascii="Arial"/>
          <w:spacing w:val="15"/>
        </w:rPr>
        <w:t xml:space="preserve"> </w:t>
      </w:r>
      <w:r>
        <w:rPr>
          <w:rFonts w:ascii="Arial"/>
        </w:rPr>
        <w:t>database</w:t>
      </w:r>
    </w:p>
    <w:p>
      <w:pPr>
        <w:pStyle w:val="6"/>
        <w:spacing w:before="21" w:line="209" w:lineRule="exact"/>
        <w:ind w:left="836"/>
      </w:pPr>
      <w:r>
        <w:rPr>
          <w:rFonts w:ascii="Arial"/>
        </w:rPr>
        <w:t>Object,</w:t>
      </w:r>
      <w:r>
        <w:rPr>
          <w:rFonts w:ascii="Arial"/>
          <w:spacing w:val="16"/>
        </w:rPr>
        <w:t xml:space="preserve"> </w:t>
      </w:r>
      <w:r>
        <w:rPr>
          <w:rFonts w:ascii="Arial"/>
        </w:rPr>
        <w:t>stored</w:t>
      </w:r>
      <w:r>
        <w:rPr>
          <w:rFonts w:ascii="Arial"/>
          <w:spacing w:val="17"/>
        </w:rPr>
        <w:t xml:space="preserve"> </w:t>
      </w:r>
      <w:r>
        <w:rPr>
          <w:rFonts w:ascii="Arial"/>
        </w:rPr>
        <w:t>procedures</w:t>
      </w:r>
      <w:r>
        <w:rPr>
          <w:rFonts w:ascii="Arial"/>
          <w:spacing w:val="17"/>
        </w:rPr>
        <w:t xml:space="preserve"> </w:t>
      </w:r>
      <w:r>
        <w:rPr>
          <w:rFonts w:ascii="Arial"/>
        </w:rPr>
        <w:t>and</w:t>
      </w:r>
      <w:r>
        <w:rPr>
          <w:rFonts w:ascii="Arial"/>
          <w:spacing w:val="17"/>
        </w:rPr>
        <w:t xml:space="preserve"> </w:t>
      </w:r>
      <w:r>
        <w:rPr>
          <w:rFonts w:ascii="Arial"/>
        </w:rPr>
        <w:t>functions.</w:t>
      </w:r>
    </w:p>
    <w:p>
      <w:pPr>
        <w:pStyle w:val="6"/>
        <w:numPr>
          <w:ilvl w:val="0"/>
          <w:numId w:val="1"/>
        </w:numPr>
        <w:tabs>
          <w:tab w:val="left" w:pos="834"/>
        </w:tabs>
        <w:spacing w:line="239" w:lineRule="exact"/>
      </w:pPr>
      <w:r>
        <w:rPr>
          <w:rFonts w:ascii="Arial"/>
        </w:rPr>
        <w:t>Work</w:t>
      </w:r>
      <w:r>
        <w:rPr>
          <w:rFonts w:ascii="Arial"/>
          <w:spacing w:val="13"/>
        </w:rPr>
        <w:t xml:space="preserve"> </w:t>
      </w:r>
      <w:r>
        <w:rPr>
          <w:rFonts w:ascii="Arial"/>
        </w:rPr>
        <w:t>well</w:t>
      </w:r>
      <w:r>
        <w:rPr>
          <w:rFonts w:ascii="Arial"/>
          <w:spacing w:val="13"/>
        </w:rPr>
        <w:t xml:space="preserve"> </w:t>
      </w:r>
      <w:r>
        <w:rPr>
          <w:rFonts w:ascii="Arial"/>
        </w:rPr>
        <w:t>in</w:t>
      </w:r>
      <w:r>
        <w:rPr>
          <w:rFonts w:ascii="Arial"/>
          <w:spacing w:val="13"/>
        </w:rPr>
        <w:t xml:space="preserve"> </w:t>
      </w:r>
      <w:r>
        <w:rPr>
          <w:rFonts w:ascii="Arial"/>
        </w:rPr>
        <w:t>team</w:t>
      </w:r>
      <w:r>
        <w:rPr>
          <w:rFonts w:ascii="Arial"/>
          <w:spacing w:val="13"/>
        </w:rPr>
        <w:t xml:space="preserve"> </w:t>
      </w:r>
      <w:r>
        <w:rPr>
          <w:rFonts w:ascii="Arial"/>
        </w:rPr>
        <w:t>environment.</w:t>
      </w:r>
    </w:p>
    <w:p>
      <w:pPr>
        <w:pStyle w:val="6"/>
        <w:numPr>
          <w:ilvl w:val="0"/>
          <w:numId w:val="1"/>
        </w:numPr>
        <w:tabs>
          <w:tab w:val="left" w:pos="834"/>
        </w:tabs>
        <w:spacing w:line="239" w:lineRule="exact"/>
      </w:pPr>
      <w:r>
        <w:rPr>
          <w:rFonts w:ascii="Arial"/>
        </w:rPr>
        <w:t>Effective</w:t>
      </w:r>
      <w:r>
        <w:rPr>
          <w:rFonts w:ascii="Arial"/>
          <w:spacing w:val="17"/>
        </w:rPr>
        <w:t xml:space="preserve"> </w:t>
      </w:r>
      <w:r>
        <w:rPr>
          <w:rFonts w:ascii="Arial"/>
        </w:rPr>
        <w:t>Customer</w:t>
      </w:r>
      <w:r>
        <w:rPr>
          <w:rFonts w:ascii="Arial"/>
          <w:spacing w:val="18"/>
        </w:rPr>
        <w:t xml:space="preserve"> </w:t>
      </w:r>
      <w:r>
        <w:rPr>
          <w:rFonts w:ascii="Arial"/>
        </w:rPr>
        <w:t>Interaction</w:t>
      </w:r>
      <w:r>
        <w:rPr>
          <w:rFonts w:ascii="Arial"/>
          <w:spacing w:val="18"/>
        </w:rPr>
        <w:t xml:space="preserve"> </w:t>
      </w:r>
      <w:r>
        <w:rPr>
          <w:rFonts w:ascii="Arial"/>
        </w:rPr>
        <w:t>and</w:t>
      </w:r>
      <w:r>
        <w:rPr>
          <w:rFonts w:ascii="Arial"/>
          <w:spacing w:val="18"/>
        </w:rPr>
        <w:t xml:space="preserve"> </w:t>
      </w:r>
      <w:r>
        <w:rPr>
          <w:rFonts w:ascii="Arial"/>
        </w:rPr>
        <w:t>co­ordination</w:t>
      </w:r>
      <w:r>
        <w:rPr>
          <w:rFonts w:ascii="Arial"/>
          <w:spacing w:val="18"/>
        </w:rPr>
        <w:t xml:space="preserve"> </w:t>
      </w:r>
      <w:r>
        <w:rPr>
          <w:rFonts w:ascii="Arial"/>
        </w:rPr>
        <w:t>of</w:t>
      </w:r>
      <w:r>
        <w:rPr>
          <w:rFonts w:ascii="Arial"/>
          <w:spacing w:val="17"/>
        </w:rPr>
        <w:t xml:space="preserve"> </w:t>
      </w:r>
      <w:r>
        <w:rPr>
          <w:rFonts w:ascii="Arial"/>
        </w:rPr>
        <w:t>development</w:t>
      </w:r>
      <w:r>
        <w:rPr>
          <w:rFonts w:ascii="Arial"/>
          <w:spacing w:val="18"/>
        </w:rPr>
        <w:t xml:space="preserve"> </w:t>
      </w:r>
      <w:r>
        <w:rPr>
          <w:rFonts w:ascii="Arial"/>
        </w:rPr>
        <w:t>activities.</w:t>
      </w:r>
    </w:p>
    <w:p>
      <w:pPr>
        <w:pStyle w:val="6"/>
        <w:numPr>
          <w:ilvl w:val="0"/>
          <w:numId w:val="1"/>
        </w:numPr>
        <w:tabs>
          <w:tab w:val="left" w:pos="834"/>
        </w:tabs>
        <w:spacing w:line="239" w:lineRule="exact"/>
      </w:pPr>
      <w:r>
        <w:rPr>
          <w:rFonts w:ascii="Arial"/>
        </w:rPr>
        <w:t>Polished</w:t>
      </w:r>
      <w:r>
        <w:rPr>
          <w:rFonts w:ascii="Arial"/>
          <w:spacing w:val="19"/>
        </w:rPr>
        <w:t xml:space="preserve"> </w:t>
      </w:r>
      <w:r>
        <w:rPr>
          <w:rFonts w:ascii="Arial"/>
        </w:rPr>
        <w:t>and</w:t>
      </w:r>
      <w:r>
        <w:rPr>
          <w:rFonts w:ascii="Arial"/>
          <w:spacing w:val="19"/>
        </w:rPr>
        <w:t xml:space="preserve"> </w:t>
      </w:r>
      <w:r>
        <w:rPr>
          <w:rFonts w:ascii="Arial"/>
        </w:rPr>
        <w:t>professional</w:t>
      </w:r>
      <w:r>
        <w:rPr>
          <w:rFonts w:ascii="Arial"/>
          <w:spacing w:val="19"/>
        </w:rPr>
        <w:t xml:space="preserve"> </w:t>
      </w:r>
      <w:r>
        <w:rPr>
          <w:rFonts w:ascii="Arial"/>
        </w:rPr>
        <w:t>communication</w:t>
      </w:r>
      <w:r>
        <w:rPr>
          <w:rFonts w:ascii="Arial"/>
          <w:spacing w:val="19"/>
        </w:rPr>
        <w:t xml:space="preserve"> </w:t>
      </w:r>
      <w:r>
        <w:rPr>
          <w:rFonts w:ascii="Arial"/>
        </w:rPr>
        <w:t>and</w:t>
      </w:r>
      <w:r>
        <w:rPr>
          <w:rFonts w:ascii="Arial"/>
          <w:spacing w:val="19"/>
        </w:rPr>
        <w:t xml:space="preserve"> </w:t>
      </w:r>
      <w:r>
        <w:rPr>
          <w:rFonts w:ascii="Arial"/>
        </w:rPr>
        <w:t>collaborative</w:t>
      </w:r>
      <w:r>
        <w:rPr>
          <w:rFonts w:ascii="Arial"/>
          <w:spacing w:val="19"/>
        </w:rPr>
        <w:t xml:space="preserve"> </w:t>
      </w:r>
      <w:r>
        <w:rPr>
          <w:rFonts w:ascii="Arial"/>
        </w:rPr>
        <w:t>abilities.</w:t>
      </w:r>
    </w:p>
    <w:p>
      <w:pPr>
        <w:pStyle w:val="6"/>
        <w:numPr>
          <w:ilvl w:val="0"/>
          <w:numId w:val="1"/>
        </w:numPr>
        <w:tabs>
          <w:tab w:val="left" w:pos="834"/>
        </w:tabs>
        <w:spacing w:line="239" w:lineRule="exact"/>
      </w:pPr>
      <w:r>
        <w:rPr>
          <w:rFonts w:ascii="Arial"/>
        </w:rPr>
        <w:t>Self-motivated,</w:t>
      </w:r>
      <w:r>
        <w:rPr>
          <w:rFonts w:ascii="Arial"/>
          <w:spacing w:val="13"/>
        </w:rPr>
        <w:t xml:space="preserve"> </w:t>
      </w:r>
      <w:r>
        <w:rPr>
          <w:rFonts w:ascii="Arial"/>
        </w:rPr>
        <w:t>quick</w:t>
      </w:r>
      <w:r>
        <w:rPr>
          <w:rFonts w:ascii="Arial"/>
          <w:spacing w:val="13"/>
        </w:rPr>
        <w:t xml:space="preserve"> </w:t>
      </w:r>
      <w:r>
        <w:rPr>
          <w:rFonts w:ascii="Arial"/>
        </w:rPr>
        <w:t>learner,</w:t>
      </w:r>
      <w:r>
        <w:rPr>
          <w:rFonts w:ascii="Arial"/>
          <w:spacing w:val="14"/>
        </w:rPr>
        <w:t xml:space="preserve"> </w:t>
      </w:r>
      <w:r>
        <w:rPr>
          <w:rFonts w:ascii="Arial"/>
        </w:rPr>
        <w:t>able</w:t>
      </w:r>
      <w:r>
        <w:rPr>
          <w:rFonts w:ascii="Arial"/>
          <w:spacing w:val="13"/>
        </w:rPr>
        <w:t xml:space="preserve"> </w:t>
      </w:r>
      <w:r>
        <w:rPr>
          <w:rFonts w:ascii="Arial"/>
        </w:rPr>
        <w:t>to</w:t>
      </w:r>
      <w:r>
        <w:rPr>
          <w:rFonts w:ascii="Arial"/>
          <w:spacing w:val="14"/>
        </w:rPr>
        <w:t xml:space="preserve"> </w:t>
      </w:r>
      <w:r>
        <w:rPr>
          <w:rFonts w:ascii="Arial"/>
        </w:rPr>
        <w:t>work</w:t>
      </w:r>
      <w:r>
        <w:rPr>
          <w:rFonts w:ascii="Arial"/>
          <w:spacing w:val="13"/>
        </w:rPr>
        <w:t xml:space="preserve"> </w:t>
      </w:r>
      <w:r>
        <w:rPr>
          <w:rFonts w:ascii="Arial"/>
        </w:rPr>
        <w:t>under</w:t>
      </w:r>
      <w:r>
        <w:rPr>
          <w:rFonts w:ascii="Arial"/>
          <w:spacing w:val="14"/>
        </w:rPr>
        <w:t xml:space="preserve"> </w:t>
      </w:r>
      <w:r>
        <w:rPr>
          <w:rFonts w:ascii="Arial"/>
        </w:rPr>
        <w:t>tight</w:t>
      </w:r>
      <w:r>
        <w:rPr>
          <w:rFonts w:ascii="Arial"/>
          <w:spacing w:val="13"/>
        </w:rPr>
        <w:t xml:space="preserve"> </w:t>
      </w:r>
      <w:r>
        <w:rPr>
          <w:rFonts w:ascii="Arial"/>
        </w:rPr>
        <w:t>deadlines.</w:t>
      </w:r>
    </w:p>
    <w:p>
      <w:pPr>
        <w:spacing w:before="2" w:line="260" w:lineRule="exact"/>
        <w:rPr>
          <w:rFonts w:ascii="Times New Roman"/>
          <w:sz w:val="26"/>
          <w:szCs w:val="26"/>
        </w:rPr>
      </w:pPr>
    </w:p>
    <w:p>
      <w:pPr>
        <w:pStyle w:val="2"/>
        <w:rPr>
          <w:b w:val="0"/>
        </w:rPr>
      </w:pPr>
      <w:r>
        <w:rPr>
          <w:rFonts w:ascii="Arial"/>
          <w:highlight w:val="lightGray"/>
        </w:rPr>
        <w:t>TECHNICAL</w:t>
      </w:r>
      <w:r>
        <w:rPr>
          <w:rFonts w:ascii="Arial"/>
          <w:spacing w:val="35"/>
          <w:highlight w:val="lightGray"/>
        </w:rPr>
        <w:t xml:space="preserve"> </w:t>
      </w:r>
      <w:r>
        <w:rPr>
          <w:rFonts w:ascii="Arial"/>
          <w:highlight w:val="lightGray"/>
        </w:rPr>
        <w:t>SKILLS</w:t>
      </w:r>
    </w:p>
    <w:p>
      <w:pPr>
        <w:spacing w:before="4" w:line="180" w:lineRule="exact"/>
        <w:rPr>
          <w:rFonts w:ascii="Times New Roman"/>
          <w:sz w:val="18"/>
          <w:szCs w:val="18"/>
        </w:rPr>
      </w:pPr>
    </w:p>
    <w:tbl>
      <w:tblPr>
        <w:tblStyle w:val="5"/>
        <w:tblW w:w="0" w:type="auto"/>
        <w:tblInd w:w="795" w:type="dxa"/>
        <w:tblLayout w:type="autofit"/>
        <w:tblCellMar>
          <w:top w:w="0" w:type="dxa"/>
          <w:left w:w="0" w:type="dxa"/>
          <w:bottom w:w="0" w:type="dxa"/>
          <w:right w:w="0" w:type="dxa"/>
        </w:tblCellMar>
      </w:tblPr>
      <w:tblGrid>
        <w:gridCol w:w="2483"/>
        <w:gridCol w:w="2201"/>
        <w:gridCol w:w="2172"/>
      </w:tblGrid>
      <w:tr>
        <w:tblPrEx>
          <w:tblCellMar>
            <w:top w:w="0" w:type="dxa"/>
            <w:left w:w="0" w:type="dxa"/>
            <w:bottom w:w="0" w:type="dxa"/>
            <w:right w:w="0" w:type="dxa"/>
          </w:tblCellMar>
        </w:tblPrEx>
        <w:trPr>
          <w:trHeight w:val="362" w:hRule="atLeast"/>
        </w:trPr>
        <w:tc>
          <w:tcPr>
            <w:tcW w:w="2483" w:type="dxa"/>
            <w:tcBorders>
              <w:top w:val="nil"/>
              <w:left w:val="nil"/>
              <w:bottom w:val="nil"/>
              <w:right w:val="nil"/>
            </w:tcBorders>
            <w:shd w:val="clear" w:color="000000" w:fill="FFFFFF"/>
            <w:vAlign w:val="top"/>
          </w:tcPr>
          <w:p>
            <w:pPr>
              <w:pStyle w:val="11"/>
              <w:spacing w:before="68"/>
              <w:ind w:left="40"/>
            </w:pPr>
            <w:r>
              <w:rPr>
                <w:rFonts w:ascii="Times New Roman"/>
              </w:rPr>
              <w:t>Microsoft</w:t>
            </w:r>
            <w:r>
              <w:rPr>
                <w:rFonts w:ascii="Times New Roman"/>
                <w:spacing w:val="-13"/>
              </w:rPr>
              <w:t xml:space="preserve"> </w:t>
            </w:r>
            <w:r>
              <w:rPr>
                <w:rFonts w:ascii="Times New Roman"/>
              </w:rPr>
              <w:t>C#</w:t>
            </w:r>
          </w:p>
        </w:tc>
        <w:tc>
          <w:tcPr>
            <w:tcW w:w="2201" w:type="dxa"/>
            <w:tcBorders>
              <w:top w:val="nil"/>
              <w:left w:val="nil"/>
              <w:bottom w:val="nil"/>
              <w:right w:val="nil"/>
            </w:tcBorders>
            <w:shd w:val="clear" w:color="000000" w:fill="FFFFFF"/>
            <w:vAlign w:val="top"/>
          </w:tcPr>
          <w:p>
            <w:pPr>
              <w:pStyle w:val="11"/>
              <w:spacing w:before="68"/>
              <w:ind w:left="428"/>
            </w:pPr>
            <w:r>
              <w:rPr>
                <w:rFonts w:ascii="Times New Roman"/>
              </w:rPr>
              <w:t>ASP. NET MVC</w:t>
            </w:r>
          </w:p>
        </w:tc>
        <w:tc>
          <w:tcPr>
            <w:tcW w:w="2172" w:type="dxa"/>
            <w:tcBorders>
              <w:top w:val="nil"/>
              <w:left w:val="nil"/>
              <w:bottom w:val="nil"/>
              <w:right w:val="nil"/>
            </w:tcBorders>
            <w:shd w:val="clear" w:color="000000" w:fill="FFFFFF"/>
            <w:vAlign w:val="top"/>
          </w:tcPr>
          <w:p>
            <w:pPr>
              <w:pStyle w:val="11"/>
              <w:spacing w:before="68"/>
              <w:ind w:left="382"/>
            </w:pPr>
            <w:r>
              <w:rPr>
                <w:rFonts w:ascii="Times New Roman"/>
              </w:rPr>
              <w:t>WCF</w:t>
            </w:r>
            <w:r>
              <w:rPr>
                <w:rFonts w:ascii="Times New Roman"/>
                <w:spacing w:val="-15"/>
              </w:rPr>
              <w:t xml:space="preserve"> </w:t>
            </w:r>
            <w:r>
              <w:rPr>
                <w:rFonts w:ascii="Times New Roman"/>
              </w:rPr>
              <w:t>Services</w:t>
            </w:r>
          </w:p>
        </w:tc>
      </w:tr>
      <w:tr>
        <w:tblPrEx>
          <w:tblCellMar>
            <w:top w:w="0" w:type="dxa"/>
            <w:left w:w="0" w:type="dxa"/>
            <w:bottom w:w="0" w:type="dxa"/>
            <w:right w:w="0" w:type="dxa"/>
          </w:tblCellMar>
        </w:tblPrEx>
        <w:trPr>
          <w:trHeight w:val="284" w:hRule="atLeast"/>
        </w:trPr>
        <w:tc>
          <w:tcPr>
            <w:tcW w:w="2483" w:type="dxa"/>
            <w:tcBorders>
              <w:top w:val="nil"/>
              <w:left w:val="nil"/>
              <w:bottom w:val="nil"/>
              <w:right w:val="nil"/>
            </w:tcBorders>
            <w:shd w:val="clear" w:color="000000" w:fill="FFFFFF"/>
            <w:vAlign w:val="top"/>
          </w:tcPr>
          <w:p>
            <w:pPr>
              <w:pStyle w:val="11"/>
              <w:spacing w:line="267" w:lineRule="exact"/>
            </w:pPr>
            <w:r>
              <w:rPr>
                <w:rFonts w:ascii="Times New Roman"/>
              </w:rPr>
              <w:t>Web API</w:t>
            </w:r>
          </w:p>
        </w:tc>
        <w:tc>
          <w:tcPr>
            <w:tcW w:w="2201" w:type="dxa"/>
            <w:tcBorders>
              <w:top w:val="nil"/>
              <w:left w:val="nil"/>
              <w:bottom w:val="nil"/>
              <w:right w:val="nil"/>
            </w:tcBorders>
            <w:shd w:val="clear" w:color="000000" w:fill="FFFFFF"/>
            <w:vAlign w:val="top"/>
          </w:tcPr>
          <w:p>
            <w:pPr>
              <w:pStyle w:val="11"/>
              <w:spacing w:line="267" w:lineRule="exact"/>
              <w:ind w:left="428"/>
            </w:pPr>
            <w:r>
              <w:rPr>
                <w:rFonts w:ascii="Times New Roman"/>
              </w:rPr>
              <w:t>ASP. NET</w:t>
            </w:r>
          </w:p>
        </w:tc>
        <w:tc>
          <w:tcPr>
            <w:tcW w:w="2172" w:type="dxa"/>
            <w:tcBorders>
              <w:top w:val="nil"/>
              <w:left w:val="nil"/>
              <w:bottom w:val="nil"/>
              <w:right w:val="nil"/>
            </w:tcBorders>
            <w:shd w:val="clear" w:color="000000" w:fill="FFFFFF"/>
            <w:vAlign w:val="top"/>
          </w:tcPr>
          <w:p>
            <w:pPr>
              <w:pStyle w:val="11"/>
              <w:spacing w:line="267" w:lineRule="exact"/>
              <w:ind w:left="382"/>
            </w:pPr>
            <w:r>
              <w:rPr>
                <w:rFonts w:ascii="Times New Roman"/>
              </w:rPr>
              <w:t>Angular 2</w:t>
            </w:r>
          </w:p>
        </w:tc>
      </w:tr>
      <w:tr>
        <w:trPr>
          <w:trHeight w:val="284" w:hRule="atLeast"/>
        </w:trPr>
        <w:tc>
          <w:tcPr>
            <w:tcW w:w="2483" w:type="dxa"/>
            <w:tcBorders>
              <w:top w:val="nil"/>
              <w:left w:val="nil"/>
              <w:bottom w:val="nil"/>
              <w:right w:val="nil"/>
            </w:tcBorders>
            <w:shd w:val="clear" w:color="000000" w:fill="FFFFFF"/>
            <w:vAlign w:val="top"/>
          </w:tcPr>
          <w:p>
            <w:pPr>
              <w:pStyle w:val="11"/>
              <w:spacing w:line="267" w:lineRule="exact"/>
              <w:ind w:left="40"/>
            </w:pPr>
            <w:r>
              <w:rPr>
                <w:rFonts w:ascii="Times New Roman"/>
              </w:rPr>
              <w:t>SQL</w:t>
            </w:r>
            <w:r>
              <w:rPr>
                <w:rFonts w:ascii="Times New Roman"/>
                <w:spacing w:val="-9"/>
              </w:rPr>
              <w:t xml:space="preserve"> </w:t>
            </w:r>
            <w:r>
              <w:rPr>
                <w:rFonts w:ascii="Times New Roman"/>
              </w:rPr>
              <w:t>Server</w:t>
            </w:r>
            <w:r>
              <w:rPr>
                <w:rFonts w:ascii="Times New Roman"/>
                <w:spacing w:val="-9"/>
              </w:rPr>
              <w:t xml:space="preserve"> </w:t>
            </w:r>
            <w:r>
              <w:rPr>
                <w:rFonts w:ascii="Times New Roman"/>
              </w:rPr>
              <w:t>2012</w:t>
            </w:r>
          </w:p>
        </w:tc>
        <w:tc>
          <w:tcPr>
            <w:tcW w:w="2201" w:type="dxa"/>
            <w:tcBorders>
              <w:top w:val="nil"/>
              <w:left w:val="nil"/>
              <w:bottom w:val="nil"/>
              <w:right w:val="nil"/>
            </w:tcBorders>
            <w:shd w:val="clear" w:color="000000" w:fill="FFFFFF"/>
            <w:vAlign w:val="top"/>
          </w:tcPr>
          <w:p>
            <w:pPr>
              <w:pStyle w:val="11"/>
              <w:spacing w:line="267" w:lineRule="exact"/>
              <w:ind w:left="428"/>
            </w:pPr>
            <w:r>
              <w:rPr>
                <w:rFonts w:ascii="Times New Roman"/>
              </w:rPr>
              <w:t>Oracle</w:t>
            </w:r>
            <w:r>
              <w:rPr>
                <w:rFonts w:ascii="Times New Roman"/>
                <w:spacing w:val="-11"/>
              </w:rPr>
              <w:t xml:space="preserve"> </w:t>
            </w:r>
            <w:r>
              <w:rPr>
                <w:rFonts w:ascii="Times New Roman"/>
              </w:rPr>
              <w:t>11g</w:t>
            </w:r>
          </w:p>
        </w:tc>
        <w:tc>
          <w:tcPr>
            <w:tcW w:w="2172" w:type="dxa"/>
            <w:tcBorders>
              <w:top w:val="nil"/>
              <w:left w:val="nil"/>
              <w:bottom w:val="nil"/>
              <w:right w:val="nil"/>
            </w:tcBorders>
            <w:shd w:val="clear" w:color="000000" w:fill="FFFFFF"/>
            <w:vAlign w:val="top"/>
          </w:tcPr>
          <w:p>
            <w:pPr>
              <w:pStyle w:val="11"/>
              <w:spacing w:line="267" w:lineRule="exact"/>
              <w:ind w:left="382"/>
            </w:pPr>
            <w:r>
              <w:rPr>
                <w:rFonts w:ascii="Times New Roman"/>
              </w:rPr>
              <w:t>IIS</w:t>
            </w:r>
          </w:p>
        </w:tc>
      </w:tr>
      <w:tr>
        <w:tblPrEx>
          <w:tblCellMar>
            <w:top w:w="0" w:type="dxa"/>
            <w:left w:w="0" w:type="dxa"/>
            <w:bottom w:w="0" w:type="dxa"/>
            <w:right w:w="0" w:type="dxa"/>
          </w:tblCellMar>
        </w:tblPrEx>
        <w:trPr>
          <w:trHeight w:val="362" w:hRule="atLeast"/>
        </w:trPr>
        <w:tc>
          <w:tcPr>
            <w:tcW w:w="2483" w:type="dxa"/>
            <w:tcBorders>
              <w:top w:val="nil"/>
              <w:left w:val="nil"/>
              <w:bottom w:val="nil"/>
              <w:right w:val="nil"/>
            </w:tcBorders>
            <w:shd w:val="clear" w:color="000000" w:fill="FFFFFF"/>
            <w:vAlign w:val="top"/>
          </w:tcPr>
          <w:p>
            <w:pPr>
              <w:pStyle w:val="11"/>
              <w:spacing w:line="267" w:lineRule="exact"/>
              <w:ind w:left="40"/>
            </w:pPr>
            <w:r>
              <w:rPr>
                <w:rFonts w:ascii="Times New Roman"/>
              </w:rPr>
              <w:t>HTML</w:t>
            </w:r>
          </w:p>
        </w:tc>
        <w:tc>
          <w:tcPr>
            <w:tcW w:w="2201" w:type="dxa"/>
            <w:tcBorders>
              <w:top w:val="nil"/>
              <w:left w:val="nil"/>
              <w:bottom w:val="nil"/>
              <w:right w:val="nil"/>
            </w:tcBorders>
            <w:shd w:val="clear" w:color="000000" w:fill="FFFFFF"/>
            <w:vAlign w:val="top"/>
          </w:tcPr>
          <w:p>
            <w:pPr>
              <w:pStyle w:val="11"/>
              <w:spacing w:line="267" w:lineRule="exact"/>
              <w:ind w:left="428"/>
            </w:pPr>
            <w:r>
              <w:rPr>
                <w:rFonts w:ascii="Times New Roman"/>
              </w:rPr>
              <w:t xml:space="preserve">CSS </w:t>
            </w:r>
          </w:p>
        </w:tc>
        <w:tc>
          <w:tcPr>
            <w:tcW w:w="2172" w:type="dxa"/>
            <w:tcBorders>
              <w:top w:val="nil"/>
              <w:left w:val="nil"/>
              <w:bottom w:val="nil"/>
              <w:right w:val="nil"/>
            </w:tcBorders>
            <w:shd w:val="clear" w:color="000000" w:fill="FFFFFF"/>
            <w:vAlign w:val="top"/>
          </w:tcPr>
          <w:p>
            <w:pPr>
              <w:pStyle w:val="11"/>
              <w:spacing w:line="267" w:lineRule="exact"/>
              <w:ind w:left="382"/>
            </w:pPr>
            <w:r>
              <w:rPr>
                <w:rFonts w:ascii="Times New Roman"/>
              </w:rPr>
              <w:t>JavaScript</w:t>
            </w:r>
          </w:p>
        </w:tc>
      </w:tr>
      <w:tr>
        <w:tblPrEx>
          <w:tblCellMar>
            <w:top w:w="0" w:type="dxa"/>
            <w:left w:w="0" w:type="dxa"/>
            <w:bottom w:w="0" w:type="dxa"/>
            <w:right w:w="0" w:type="dxa"/>
          </w:tblCellMar>
        </w:tblPrEx>
        <w:trPr>
          <w:trHeight w:val="362" w:hRule="atLeast"/>
        </w:trPr>
        <w:tc>
          <w:tcPr>
            <w:tcW w:w="2483" w:type="dxa"/>
            <w:tcBorders>
              <w:top w:val="nil"/>
              <w:left w:val="nil"/>
              <w:bottom w:val="nil"/>
              <w:right w:val="nil"/>
            </w:tcBorders>
            <w:shd w:val="clear" w:color="000000" w:fill="FFFFFF"/>
            <w:vAlign w:val="top"/>
          </w:tcPr>
          <w:p>
            <w:pPr>
              <w:pStyle w:val="11"/>
              <w:spacing w:line="267" w:lineRule="exact"/>
              <w:ind w:left="40"/>
            </w:pPr>
            <w:r>
              <w:rPr>
                <w:rFonts w:ascii="Times New Roman"/>
              </w:rPr>
              <w:t>jQuery</w:t>
            </w:r>
          </w:p>
        </w:tc>
        <w:tc>
          <w:tcPr>
            <w:tcW w:w="2201" w:type="dxa"/>
            <w:tcBorders>
              <w:top w:val="nil"/>
              <w:left w:val="nil"/>
              <w:bottom w:val="nil"/>
              <w:right w:val="nil"/>
            </w:tcBorders>
            <w:shd w:val="clear" w:color="000000" w:fill="FFFFFF"/>
            <w:vAlign w:val="top"/>
          </w:tcPr>
          <w:p>
            <w:pPr>
              <w:pStyle w:val="11"/>
              <w:spacing w:line="267" w:lineRule="exact"/>
              <w:ind w:left="428"/>
            </w:pPr>
          </w:p>
        </w:tc>
        <w:tc>
          <w:tcPr>
            <w:tcW w:w="2172" w:type="dxa"/>
            <w:tcBorders>
              <w:top w:val="nil"/>
              <w:left w:val="nil"/>
              <w:bottom w:val="nil"/>
              <w:right w:val="nil"/>
            </w:tcBorders>
            <w:shd w:val="clear" w:color="000000" w:fill="FFFFFF"/>
            <w:vAlign w:val="top"/>
          </w:tcPr>
          <w:p>
            <w:pPr>
              <w:pStyle w:val="11"/>
              <w:spacing w:line="267" w:lineRule="exact"/>
              <w:ind w:left="382"/>
            </w:pPr>
          </w:p>
        </w:tc>
      </w:tr>
    </w:tbl>
    <w:p>
      <w:pPr>
        <w:spacing w:before="5" w:line="120" w:lineRule="exact"/>
        <w:rPr>
          <w:rFonts w:ascii="Times New Roman"/>
          <w:sz w:val="12"/>
          <w:szCs w:val="12"/>
        </w:rPr>
      </w:pPr>
    </w:p>
    <w:p>
      <w:pPr>
        <w:spacing w:before="75"/>
        <w:ind w:left="116"/>
        <w:rPr>
          <w:rFonts w:ascii="Arial" w:hAnsi="Arial" w:cs="Arial"/>
          <w:sz w:val="22"/>
          <w:szCs w:val="22"/>
        </w:rPr>
      </w:pPr>
      <w:r>
        <w:rPr>
          <w:rFonts w:ascii="Arial" w:hAnsi="Arial" w:cs="Arial"/>
          <w:b/>
          <w:sz w:val="22"/>
          <w:szCs w:val="22"/>
          <w:highlight w:val="lightGray"/>
        </w:rPr>
        <w:t>STRENGTHS</w:t>
      </w:r>
    </w:p>
    <w:p>
      <w:pPr>
        <w:spacing w:before="13" w:line="200" w:lineRule="exact"/>
        <w:rPr>
          <w:rFonts w:ascii="Times New Roman"/>
          <w:sz w:val="20"/>
          <w:szCs w:val="20"/>
        </w:rPr>
      </w:pPr>
    </w:p>
    <w:p>
      <w:pPr>
        <w:pStyle w:val="6"/>
        <w:numPr>
          <w:ilvl w:val="0"/>
          <w:numId w:val="2"/>
        </w:numPr>
        <w:tabs>
          <w:tab w:val="left" w:pos="834"/>
        </w:tabs>
        <w:spacing w:line="249" w:lineRule="exact"/>
      </w:pPr>
      <w:r>
        <w:rPr>
          <w:rFonts w:ascii="Arial"/>
        </w:rPr>
        <w:t>Expertise</w:t>
      </w:r>
      <w:r>
        <w:rPr>
          <w:rFonts w:ascii="Arial"/>
          <w:spacing w:val="15"/>
        </w:rPr>
        <w:t xml:space="preserve"> </w:t>
      </w:r>
      <w:r>
        <w:rPr>
          <w:rFonts w:ascii="Arial"/>
        </w:rPr>
        <w:t>in</w:t>
      </w:r>
      <w:r>
        <w:rPr>
          <w:rFonts w:ascii="Arial"/>
          <w:spacing w:val="15"/>
        </w:rPr>
        <w:t xml:space="preserve"> </w:t>
      </w:r>
      <w:r>
        <w:rPr>
          <w:rFonts w:ascii="Arial"/>
        </w:rPr>
        <w:t>Front</w:t>
      </w:r>
      <w:r>
        <w:rPr>
          <w:rFonts w:ascii="Arial"/>
          <w:spacing w:val="15"/>
        </w:rPr>
        <w:t xml:space="preserve"> </w:t>
      </w:r>
      <w:r>
        <w:rPr>
          <w:rFonts w:ascii="Arial"/>
        </w:rPr>
        <w:t>End</w:t>
      </w:r>
      <w:r>
        <w:rPr>
          <w:rFonts w:ascii="Arial"/>
          <w:spacing w:val="15"/>
        </w:rPr>
        <w:t xml:space="preserve"> </w:t>
      </w:r>
      <w:r>
        <w:rPr>
          <w:rFonts w:ascii="Arial"/>
        </w:rPr>
        <w:t>Development</w:t>
      </w:r>
    </w:p>
    <w:p>
      <w:pPr>
        <w:pStyle w:val="6"/>
        <w:numPr>
          <w:ilvl w:val="0"/>
          <w:numId w:val="2"/>
        </w:numPr>
        <w:tabs>
          <w:tab w:val="left" w:pos="834"/>
        </w:tabs>
        <w:spacing w:line="239" w:lineRule="exact"/>
      </w:pPr>
      <w:r>
        <w:rPr>
          <w:rFonts w:ascii="Arial"/>
        </w:rPr>
        <w:t>Critical</w:t>
      </w:r>
      <w:r>
        <w:rPr>
          <w:rFonts w:ascii="Arial"/>
          <w:spacing w:val="15"/>
        </w:rPr>
        <w:t xml:space="preserve"> </w:t>
      </w:r>
      <w:r>
        <w:rPr>
          <w:rFonts w:ascii="Arial"/>
        </w:rPr>
        <w:t>LIVE</w:t>
      </w:r>
      <w:r>
        <w:rPr>
          <w:rFonts w:ascii="Arial"/>
          <w:spacing w:val="16"/>
        </w:rPr>
        <w:t xml:space="preserve"> </w:t>
      </w:r>
      <w:r>
        <w:rPr>
          <w:rFonts w:ascii="Arial"/>
        </w:rPr>
        <w:t>Issue</w:t>
      </w:r>
      <w:r>
        <w:rPr>
          <w:rFonts w:ascii="Arial"/>
          <w:spacing w:val="15"/>
        </w:rPr>
        <w:t xml:space="preserve"> </w:t>
      </w:r>
      <w:r>
        <w:rPr>
          <w:rFonts w:ascii="Arial"/>
        </w:rPr>
        <w:t>Handling</w:t>
      </w:r>
    </w:p>
    <w:p>
      <w:pPr>
        <w:pStyle w:val="6"/>
        <w:numPr>
          <w:ilvl w:val="0"/>
          <w:numId w:val="2"/>
        </w:numPr>
        <w:tabs>
          <w:tab w:val="left" w:pos="834"/>
        </w:tabs>
        <w:spacing w:line="239" w:lineRule="exact"/>
      </w:pPr>
      <w:r>
        <w:rPr>
          <w:rFonts w:ascii="Arial"/>
        </w:rPr>
        <w:t>Production</w:t>
      </w:r>
      <w:r>
        <w:rPr>
          <w:rFonts w:ascii="Arial"/>
          <w:spacing w:val="18"/>
        </w:rPr>
        <w:t xml:space="preserve"> </w:t>
      </w:r>
      <w:r>
        <w:rPr>
          <w:rFonts w:ascii="Arial"/>
        </w:rPr>
        <w:t>Support</w:t>
      </w:r>
      <w:r>
        <w:rPr>
          <w:rFonts w:ascii="Arial"/>
          <w:spacing w:val="18"/>
        </w:rPr>
        <w:t xml:space="preserve"> </w:t>
      </w:r>
      <w:r>
        <w:rPr>
          <w:rFonts w:ascii="Arial"/>
        </w:rPr>
        <w:t>and</w:t>
      </w:r>
      <w:r>
        <w:rPr>
          <w:rFonts w:ascii="Arial"/>
          <w:spacing w:val="18"/>
        </w:rPr>
        <w:t xml:space="preserve"> </w:t>
      </w:r>
      <w:r>
        <w:rPr>
          <w:rFonts w:ascii="Arial"/>
        </w:rPr>
        <w:t>Release</w:t>
      </w:r>
    </w:p>
    <w:p>
      <w:pPr>
        <w:pStyle w:val="6"/>
        <w:numPr>
          <w:ilvl w:val="0"/>
          <w:numId w:val="2"/>
        </w:numPr>
        <w:tabs>
          <w:tab w:val="left" w:pos="834"/>
        </w:tabs>
        <w:spacing w:line="239" w:lineRule="exact"/>
      </w:pPr>
      <w:r>
        <w:rPr>
          <w:rFonts w:ascii="Arial"/>
        </w:rPr>
        <w:t>Functionality</w:t>
      </w:r>
      <w:r>
        <w:rPr>
          <w:rFonts w:ascii="Arial"/>
          <w:spacing w:val="39"/>
        </w:rPr>
        <w:t xml:space="preserve"> </w:t>
      </w:r>
      <w:r>
        <w:rPr>
          <w:rFonts w:ascii="Arial"/>
        </w:rPr>
        <w:t>Designing</w:t>
      </w:r>
    </w:p>
    <w:p>
      <w:pPr>
        <w:pStyle w:val="6"/>
        <w:numPr>
          <w:ilvl w:val="0"/>
          <w:numId w:val="2"/>
        </w:numPr>
        <w:tabs>
          <w:tab w:val="left" w:pos="834"/>
        </w:tabs>
        <w:spacing w:line="249" w:lineRule="exact"/>
      </w:pPr>
      <w:r>
        <w:rPr>
          <w:rFonts w:ascii="Arial"/>
        </w:rPr>
        <w:t>System</w:t>
      </w:r>
      <w:r>
        <w:rPr>
          <w:rFonts w:ascii="Arial"/>
          <w:spacing w:val="17"/>
        </w:rPr>
        <w:t xml:space="preserve"> </w:t>
      </w:r>
      <w:r>
        <w:rPr>
          <w:rFonts w:ascii="Arial"/>
        </w:rPr>
        <w:t>Documents</w:t>
      </w:r>
      <w:r>
        <w:rPr>
          <w:rFonts w:ascii="Arial"/>
          <w:spacing w:val="17"/>
        </w:rPr>
        <w:t xml:space="preserve"> </w:t>
      </w:r>
      <w:r>
        <w:rPr>
          <w:rFonts w:ascii="Arial"/>
        </w:rPr>
        <w:t>&amp;</w:t>
      </w:r>
      <w:r>
        <w:rPr>
          <w:rFonts w:ascii="Arial"/>
          <w:spacing w:val="17"/>
        </w:rPr>
        <w:t xml:space="preserve"> </w:t>
      </w:r>
      <w:r>
        <w:rPr>
          <w:rFonts w:ascii="Arial"/>
        </w:rPr>
        <w:t>Integration</w:t>
      </w:r>
      <w:r>
        <w:rPr>
          <w:rFonts w:ascii="Arial"/>
          <w:spacing w:val="17"/>
        </w:rPr>
        <w:t xml:space="preserve"> </w:t>
      </w:r>
      <w:r>
        <w:rPr>
          <w:rFonts w:ascii="Arial"/>
        </w:rPr>
        <w:t>Testing</w:t>
      </w:r>
    </w:p>
    <w:p>
      <w:pPr>
        <w:spacing w:before="2" w:line="260" w:lineRule="exact"/>
        <w:rPr>
          <w:rFonts w:ascii="Times New Roman"/>
          <w:sz w:val="26"/>
          <w:szCs w:val="26"/>
        </w:rPr>
      </w:pPr>
    </w:p>
    <w:p>
      <w:pPr>
        <w:pStyle w:val="2"/>
        <w:rPr>
          <w:b w:val="0"/>
        </w:rPr>
      </w:pPr>
      <w:r>
        <w:rPr>
          <w:rFonts w:ascii="Arial"/>
          <w:highlight w:val="lightGray"/>
        </w:rPr>
        <w:t>TECHNICAL</w:t>
      </w:r>
      <w:r>
        <w:rPr>
          <w:rFonts w:ascii="Arial"/>
          <w:spacing w:val="46"/>
          <w:highlight w:val="lightGray"/>
        </w:rPr>
        <w:t xml:space="preserve"> </w:t>
      </w:r>
      <w:r>
        <w:rPr>
          <w:rFonts w:ascii="Arial"/>
          <w:highlight w:val="lightGray"/>
        </w:rPr>
        <w:t>Certifications</w:t>
      </w:r>
    </w:p>
    <w:p>
      <w:pPr>
        <w:spacing w:before="9" w:line="200" w:lineRule="exact"/>
        <w:rPr>
          <w:rFonts w:ascii="Times New Roman"/>
          <w:sz w:val="20"/>
          <w:szCs w:val="20"/>
        </w:rPr>
      </w:pPr>
    </w:p>
    <w:p>
      <w:pPr>
        <w:numPr>
          <w:ilvl w:val="0"/>
          <w:numId w:val="3"/>
        </w:numPr>
        <w:tabs>
          <w:tab w:val="left" w:pos="834"/>
        </w:tabs>
        <w:ind w:left="834"/>
        <w:rPr>
          <w:rFonts w:ascii="Arial" w:hAnsi="Arial" w:cs="Arial"/>
          <w:sz w:val="22"/>
          <w:szCs w:val="22"/>
        </w:rPr>
      </w:pPr>
      <w:r>
        <w:rPr>
          <w:rFonts w:ascii="Arial" w:hAnsi="Arial" w:cs="Arial"/>
          <w:sz w:val="22"/>
          <w:szCs w:val="22"/>
        </w:rPr>
        <w:t>1Z0­051</w:t>
      </w:r>
      <w:r>
        <w:rPr>
          <w:rFonts w:ascii="Arial" w:hAnsi="Arial" w:cs="Arial"/>
          <w:spacing w:val="13"/>
          <w:sz w:val="22"/>
          <w:szCs w:val="22"/>
        </w:rPr>
        <w:t xml:space="preserve"> </w:t>
      </w:r>
      <w:r>
        <w:rPr>
          <w:rFonts w:ascii="Arial" w:hAnsi="Arial" w:cs="Arial"/>
          <w:sz w:val="22"/>
          <w:szCs w:val="22"/>
        </w:rPr>
        <w:t>­</w:t>
      </w:r>
      <w:r>
        <w:rPr>
          <w:rFonts w:ascii="Arial" w:hAnsi="Arial" w:cs="Arial"/>
          <w:spacing w:val="14"/>
          <w:sz w:val="22"/>
          <w:szCs w:val="22"/>
        </w:rPr>
        <w:t xml:space="preserve"> </w:t>
      </w:r>
      <w:r>
        <w:rPr>
          <w:rFonts w:ascii="Arial" w:hAnsi="Arial" w:cs="Arial"/>
          <w:sz w:val="22"/>
          <w:szCs w:val="22"/>
        </w:rPr>
        <w:t>Oracle</w:t>
      </w:r>
      <w:r>
        <w:rPr>
          <w:rFonts w:ascii="Arial" w:hAnsi="Arial" w:cs="Arial"/>
          <w:spacing w:val="13"/>
          <w:sz w:val="22"/>
          <w:szCs w:val="22"/>
        </w:rPr>
        <w:t xml:space="preserve"> </w:t>
      </w:r>
      <w:r>
        <w:rPr>
          <w:rFonts w:ascii="Arial" w:hAnsi="Arial" w:cs="Arial"/>
          <w:sz w:val="22"/>
          <w:szCs w:val="22"/>
        </w:rPr>
        <w:t>Database</w:t>
      </w:r>
      <w:r>
        <w:rPr>
          <w:rFonts w:ascii="Arial" w:hAnsi="Arial" w:cs="Arial"/>
          <w:spacing w:val="14"/>
          <w:sz w:val="22"/>
          <w:szCs w:val="22"/>
        </w:rPr>
        <w:t xml:space="preserve"> </w:t>
      </w:r>
      <w:r>
        <w:rPr>
          <w:rFonts w:ascii="Arial" w:hAnsi="Arial" w:cs="Arial"/>
          <w:sz w:val="22"/>
          <w:szCs w:val="22"/>
        </w:rPr>
        <w:t>11g:</w:t>
      </w:r>
      <w:r>
        <w:rPr>
          <w:rFonts w:ascii="Arial" w:hAnsi="Arial" w:cs="Arial"/>
          <w:spacing w:val="13"/>
          <w:sz w:val="22"/>
          <w:szCs w:val="22"/>
        </w:rPr>
        <w:t xml:space="preserve"> </w:t>
      </w:r>
      <w:r>
        <w:rPr>
          <w:rFonts w:ascii="Arial" w:hAnsi="Arial" w:cs="Arial"/>
          <w:sz w:val="22"/>
          <w:szCs w:val="22"/>
        </w:rPr>
        <w:t>SQL</w:t>
      </w:r>
      <w:r>
        <w:rPr>
          <w:rFonts w:ascii="Arial" w:hAnsi="Arial" w:cs="Arial"/>
          <w:spacing w:val="14"/>
          <w:sz w:val="22"/>
          <w:szCs w:val="22"/>
        </w:rPr>
        <w:t xml:space="preserve"> </w:t>
      </w:r>
      <w:r>
        <w:rPr>
          <w:rFonts w:ascii="Arial" w:hAnsi="Arial" w:cs="Arial"/>
          <w:sz w:val="22"/>
          <w:szCs w:val="22"/>
        </w:rPr>
        <w:t>Fundamentals</w:t>
      </w:r>
      <w:r>
        <w:rPr>
          <w:rFonts w:ascii="Arial" w:hAnsi="Arial" w:cs="Arial"/>
          <w:spacing w:val="13"/>
          <w:sz w:val="22"/>
          <w:szCs w:val="22"/>
        </w:rPr>
        <w:t xml:space="preserve"> </w:t>
      </w:r>
      <w:r>
        <w:rPr>
          <w:rFonts w:ascii="Arial" w:hAnsi="Arial" w:cs="Arial"/>
          <w:sz w:val="22"/>
          <w:szCs w:val="22"/>
        </w:rPr>
        <w:t>I</w:t>
      </w:r>
    </w:p>
    <w:p>
      <w:pPr>
        <w:spacing w:before="16" w:line="240" w:lineRule="exact"/>
      </w:pPr>
    </w:p>
    <w:p>
      <w:pPr>
        <w:pStyle w:val="2"/>
        <w:rPr>
          <w:b w:val="0"/>
        </w:rPr>
      </w:pPr>
      <w:r>
        <w:rPr>
          <w:rFonts w:ascii="Arial"/>
          <w:highlight w:val="lightGray"/>
        </w:rPr>
        <w:t>ACHIEVEMENT</w:t>
      </w:r>
    </w:p>
    <w:p>
      <w:pPr>
        <w:spacing w:before="9" w:line="200" w:lineRule="exact"/>
        <w:rPr>
          <w:rFonts w:ascii="Times New Roman"/>
          <w:sz w:val="20"/>
          <w:szCs w:val="20"/>
        </w:rPr>
      </w:pPr>
    </w:p>
    <w:p>
      <w:pPr>
        <w:numPr>
          <w:ilvl w:val="0"/>
          <w:numId w:val="3"/>
        </w:numPr>
        <w:tabs>
          <w:tab w:val="left" w:pos="834"/>
        </w:tabs>
        <w:ind w:left="834"/>
        <w:rPr>
          <w:rFonts w:ascii="Arial" w:hAnsi="Arial" w:cs="Arial"/>
          <w:sz w:val="22"/>
          <w:szCs w:val="22"/>
        </w:rPr>
      </w:pPr>
      <w:r>
        <w:rPr>
          <w:rFonts w:ascii="Arial" w:hAnsi="Arial" w:cs="Arial"/>
          <w:sz w:val="22"/>
          <w:szCs w:val="22"/>
        </w:rPr>
        <w:t>“</w:t>
      </w:r>
      <w:r>
        <w:rPr>
          <w:rFonts w:ascii="Arial" w:hAnsi="Arial" w:cs="Arial"/>
          <w:b/>
          <w:sz w:val="22"/>
          <w:szCs w:val="22"/>
        </w:rPr>
        <w:t>Special</w:t>
      </w:r>
      <w:r>
        <w:rPr>
          <w:rFonts w:ascii="Arial" w:hAnsi="Arial" w:cs="Arial"/>
          <w:b/>
          <w:spacing w:val="11"/>
          <w:sz w:val="22"/>
          <w:szCs w:val="22"/>
        </w:rPr>
        <w:t xml:space="preserve"> </w:t>
      </w:r>
      <w:r>
        <w:rPr>
          <w:rFonts w:ascii="Arial" w:hAnsi="Arial" w:cs="Arial"/>
          <w:b/>
          <w:sz w:val="22"/>
          <w:szCs w:val="22"/>
        </w:rPr>
        <w:t>Recognition</w:t>
      </w:r>
      <w:r>
        <w:rPr>
          <w:rFonts w:ascii="Arial" w:hAnsi="Arial" w:cs="Arial"/>
          <w:b/>
          <w:spacing w:val="10"/>
          <w:sz w:val="22"/>
          <w:szCs w:val="22"/>
        </w:rPr>
        <w:t xml:space="preserve"> </w:t>
      </w:r>
      <w:r>
        <w:rPr>
          <w:rFonts w:ascii="Arial" w:hAnsi="Arial" w:cs="Arial"/>
          <w:b/>
          <w:sz w:val="22"/>
          <w:szCs w:val="22"/>
        </w:rPr>
        <w:t>Award</w:t>
      </w:r>
      <w:r>
        <w:rPr>
          <w:rFonts w:ascii="Arial" w:hAnsi="Arial" w:cs="Arial"/>
          <w:sz w:val="22"/>
          <w:szCs w:val="22"/>
        </w:rPr>
        <w:t>”</w:t>
      </w:r>
      <w:r>
        <w:rPr>
          <w:rFonts w:ascii="Arial" w:hAnsi="Arial" w:cs="Arial"/>
          <w:spacing w:val="10"/>
          <w:sz w:val="22"/>
          <w:szCs w:val="22"/>
        </w:rPr>
        <w:t xml:space="preserve"> </w:t>
      </w:r>
      <w:r>
        <w:rPr>
          <w:rFonts w:ascii="Arial" w:hAnsi="Arial" w:cs="Arial"/>
          <w:sz w:val="22"/>
          <w:szCs w:val="22"/>
        </w:rPr>
        <w:t>on</w:t>
      </w:r>
      <w:r>
        <w:rPr>
          <w:rFonts w:ascii="Arial" w:hAnsi="Arial" w:cs="Arial"/>
          <w:spacing w:val="11"/>
          <w:sz w:val="22"/>
          <w:szCs w:val="22"/>
        </w:rPr>
        <w:t xml:space="preserve"> </w:t>
      </w:r>
      <w:r>
        <w:rPr>
          <w:rFonts w:ascii="Arial" w:hAnsi="Arial" w:cs="Arial"/>
          <w:sz w:val="22"/>
          <w:szCs w:val="22"/>
        </w:rPr>
        <w:t>CMC</w:t>
      </w:r>
      <w:r>
        <w:rPr>
          <w:rFonts w:ascii="Arial" w:hAnsi="Arial" w:cs="Arial"/>
          <w:spacing w:val="10"/>
          <w:sz w:val="22"/>
          <w:szCs w:val="22"/>
        </w:rPr>
        <w:t xml:space="preserve"> </w:t>
      </w:r>
      <w:r>
        <w:rPr>
          <w:rFonts w:ascii="Arial" w:hAnsi="Arial" w:cs="Arial"/>
          <w:sz w:val="22"/>
          <w:szCs w:val="22"/>
        </w:rPr>
        <w:t>Day</w:t>
      </w:r>
      <w:r>
        <w:rPr>
          <w:rFonts w:ascii="Arial" w:hAnsi="Arial" w:cs="Arial"/>
          <w:spacing w:val="11"/>
          <w:sz w:val="22"/>
          <w:szCs w:val="22"/>
        </w:rPr>
        <w:t xml:space="preserve"> </w:t>
      </w:r>
      <w:r>
        <w:rPr>
          <w:rFonts w:ascii="Arial" w:hAnsi="Arial" w:cs="Arial"/>
          <w:sz w:val="22"/>
          <w:szCs w:val="22"/>
        </w:rPr>
        <w:t>(</w:t>
      </w:r>
      <w:r>
        <w:rPr>
          <w:rFonts w:ascii="Arial" w:hAnsi="Arial" w:cs="Arial"/>
          <w:spacing w:val="10"/>
          <w:sz w:val="22"/>
          <w:szCs w:val="22"/>
        </w:rPr>
        <w:t>1</w:t>
      </w:r>
      <w:r>
        <w:rPr>
          <w:rFonts w:ascii="Arial" w:hAnsi="Arial" w:cs="Arial"/>
          <w:spacing w:val="10"/>
          <w:sz w:val="22"/>
          <w:szCs w:val="22"/>
          <w:vertAlign w:val="superscript"/>
        </w:rPr>
        <w:t>st</w:t>
      </w:r>
      <w:r>
        <w:rPr>
          <w:rFonts w:ascii="Arial" w:hAnsi="Arial" w:cs="Arial"/>
          <w:spacing w:val="10"/>
          <w:sz w:val="22"/>
          <w:szCs w:val="22"/>
        </w:rPr>
        <w:t xml:space="preserve"> </w:t>
      </w:r>
      <w:r>
        <w:rPr>
          <w:rFonts w:ascii="Arial" w:hAnsi="Arial" w:cs="Arial"/>
          <w:sz w:val="22"/>
          <w:szCs w:val="22"/>
        </w:rPr>
        <w:t>December,</w:t>
      </w:r>
      <w:r>
        <w:rPr>
          <w:rFonts w:ascii="Arial" w:hAnsi="Arial" w:cs="Arial"/>
          <w:spacing w:val="11"/>
          <w:sz w:val="22"/>
          <w:szCs w:val="22"/>
        </w:rPr>
        <w:t xml:space="preserve"> </w:t>
      </w:r>
      <w:r>
        <w:rPr>
          <w:rFonts w:ascii="Arial" w:hAnsi="Arial" w:cs="Arial"/>
          <w:sz w:val="22"/>
          <w:szCs w:val="22"/>
        </w:rPr>
        <w:t>2014</w:t>
      </w:r>
      <w:r>
        <w:rPr>
          <w:rFonts w:ascii="Arial" w:hAnsi="Arial" w:cs="Arial"/>
          <w:spacing w:val="10"/>
          <w:sz w:val="22"/>
          <w:szCs w:val="22"/>
        </w:rPr>
        <w:t>)</w:t>
      </w:r>
      <w:r>
        <w:rPr>
          <w:rFonts w:ascii="Arial" w:hAnsi="Arial" w:cs="Arial"/>
          <w:sz w:val="22"/>
          <w:szCs w:val="22"/>
        </w:rPr>
        <w:t>.</w:t>
      </w:r>
    </w:p>
    <w:p>
      <w:pPr>
        <w:numPr>
          <w:ilvl w:val="0"/>
          <w:numId w:val="3"/>
        </w:numPr>
        <w:tabs>
          <w:tab w:val="left" w:pos="834"/>
        </w:tabs>
        <w:ind w:left="834"/>
        <w:rPr>
          <w:rFonts w:ascii="Arial" w:hAnsi="Arial" w:cs="Arial"/>
          <w:b/>
          <w:sz w:val="22"/>
          <w:szCs w:val="22"/>
        </w:rPr>
      </w:pPr>
      <w:r>
        <w:rPr>
          <w:rFonts w:ascii="Arial" w:hAnsi="Arial" w:cs="Arial"/>
          <w:b/>
          <w:sz w:val="22"/>
          <w:szCs w:val="22"/>
        </w:rPr>
        <w:t>“Performer of the Month – Oct 2017”</w:t>
      </w:r>
    </w:p>
    <w:p>
      <w:pPr>
        <w:numPr>
          <w:ilvl w:val="0"/>
          <w:numId w:val="3"/>
        </w:numPr>
        <w:tabs>
          <w:tab w:val="left" w:pos="834"/>
        </w:tabs>
        <w:ind w:left="834"/>
        <w:rPr>
          <w:rFonts w:ascii="Arial" w:hAnsi="Arial" w:cs="Arial"/>
          <w:b/>
          <w:sz w:val="22"/>
          <w:szCs w:val="22"/>
        </w:rPr>
      </w:pPr>
      <w:r>
        <w:rPr>
          <w:rFonts w:ascii="Arial" w:hAnsi="Arial" w:cs="Arial"/>
          <w:b/>
          <w:sz w:val="22"/>
          <w:szCs w:val="22"/>
        </w:rPr>
        <w:t>“Applause Award – Dec 2017”</w:t>
      </w:r>
    </w:p>
    <w:p>
      <w:pPr>
        <w:spacing w:before="16" w:line="240" w:lineRule="exact"/>
      </w:pPr>
    </w:p>
    <w:p>
      <w:pPr>
        <w:pStyle w:val="2"/>
      </w:pPr>
      <w:r>
        <w:rPr>
          <w:rFonts w:ascii="Arial"/>
          <w:highlight w:val="lightGray"/>
        </w:rPr>
        <w:t>PROFESSIONAL</w:t>
      </w:r>
      <w:r>
        <w:rPr>
          <w:rFonts w:ascii="Arial"/>
          <w:spacing w:val="56"/>
          <w:highlight w:val="lightGray"/>
        </w:rPr>
        <w:t xml:space="preserve"> </w:t>
      </w:r>
      <w:r>
        <w:rPr>
          <w:rFonts w:ascii="Arial"/>
          <w:highlight w:val="lightGray"/>
        </w:rPr>
        <w:t>EXPERIENCE</w:t>
      </w:r>
    </w:p>
    <w:p/>
    <w:p>
      <w:pPr>
        <w:pStyle w:val="3"/>
        <w:tabs>
          <w:tab w:val="left" w:pos="2270"/>
        </w:tabs>
        <w:ind w:left="116"/>
        <w:rPr>
          <w:b w:val="0"/>
        </w:rPr>
      </w:pPr>
      <w:r>
        <w:rPr>
          <w:rFonts w:ascii="Arial"/>
        </w:rPr>
        <w:t>Project</w:t>
      </w:r>
      <w:r>
        <w:rPr>
          <w:rFonts w:ascii="Arial"/>
          <w:spacing w:val="1"/>
        </w:rPr>
        <w:t>:</w:t>
      </w:r>
      <w:r>
        <w:rPr>
          <w:rFonts w:ascii="Arial"/>
        </w:rPr>
        <w:tab/>
      </w:r>
      <w:r>
        <w:rPr>
          <w:rFonts w:ascii="Arial"/>
        </w:rPr>
        <w:t>Kentucky- Health Benefit Exchange (2016-Present)</w:t>
      </w:r>
    </w:p>
    <w:p>
      <w:pPr>
        <w:spacing w:line="260" w:lineRule="exact"/>
        <w:rPr>
          <w:rFonts w:ascii="Times New Roman"/>
          <w:sz w:val="26"/>
          <w:szCs w:val="26"/>
        </w:rPr>
      </w:pPr>
    </w:p>
    <w:p>
      <w:pPr>
        <w:tabs>
          <w:tab w:val="left" w:pos="2270"/>
          <w:tab w:val="left" w:pos="2988"/>
        </w:tabs>
        <w:ind w:left="116"/>
        <w:rPr>
          <w:rFonts w:ascii="Arial" w:hAnsi="Arial" w:cs="Arial"/>
          <w:sz w:val="19"/>
          <w:szCs w:val="19"/>
        </w:rPr>
      </w:pPr>
      <w:r>
        <w:rPr>
          <w:rFonts w:ascii="Arial" w:hAnsi="Arial" w:cs="Arial"/>
          <w:b/>
          <w:sz w:val="19"/>
          <w:szCs w:val="19"/>
        </w:rPr>
        <w:t>Employer</w:t>
      </w:r>
      <w:r>
        <w:rPr>
          <w:rFonts w:ascii="Times New Roman"/>
        </w:rPr>
        <w:tab/>
      </w:r>
      <w:r>
        <w:rPr>
          <w:rFonts w:ascii="Arial" w:hAnsi="Arial" w:cs="Arial"/>
          <w:b/>
          <w:sz w:val="19"/>
          <w:szCs w:val="19"/>
        </w:rPr>
        <w:t>:</w:t>
      </w:r>
      <w:r>
        <w:rPr>
          <w:rFonts w:ascii="Times New Roman"/>
        </w:rPr>
        <w:tab/>
      </w:r>
      <w:r>
        <w:rPr>
          <w:rFonts w:ascii="Arial" w:hAnsi="Arial" w:cs="Arial"/>
          <w:b/>
          <w:sz w:val="19"/>
          <w:szCs w:val="19"/>
        </w:rPr>
        <w:t>Deloitte Consulting India Pvt. Ltd.</w:t>
      </w:r>
    </w:p>
    <w:p>
      <w:pPr>
        <w:pStyle w:val="6"/>
        <w:tabs>
          <w:tab w:val="left" w:pos="2270"/>
          <w:tab w:val="left" w:pos="2988"/>
        </w:tabs>
        <w:spacing w:before="21"/>
        <w:ind w:left="116"/>
      </w:pPr>
      <w:r>
        <w:rPr>
          <w:rFonts w:ascii="Arial"/>
          <w:b/>
        </w:rPr>
        <w:t>Client</w:t>
      </w:r>
      <w:r>
        <w:rPr>
          <w:rFonts w:ascii="Arial"/>
        </w:rPr>
        <w:tab/>
      </w:r>
      <w:r>
        <w:rPr>
          <w:rFonts w:ascii="Arial"/>
          <w:b/>
        </w:rPr>
        <w:t>:</w:t>
      </w:r>
      <w:r>
        <w:rPr>
          <w:rFonts w:ascii="Arial"/>
        </w:rPr>
        <w:tab/>
      </w:r>
      <w:r>
        <w:rPr>
          <w:rFonts w:ascii="Arial"/>
        </w:rPr>
        <w:t>State of Kentucky</w:t>
      </w:r>
    </w:p>
    <w:p>
      <w:pPr>
        <w:pStyle w:val="6"/>
        <w:tabs>
          <w:tab w:val="left" w:pos="2270"/>
          <w:tab w:val="left" w:pos="2988"/>
        </w:tabs>
        <w:spacing w:before="21"/>
        <w:ind w:left="116"/>
      </w:pPr>
      <w:r>
        <w:rPr>
          <w:rFonts w:ascii="Arial"/>
          <w:b/>
        </w:rPr>
        <w:t>Role</w:t>
      </w:r>
      <w:r>
        <w:rPr>
          <w:rFonts w:ascii="Arial"/>
        </w:rPr>
        <w:tab/>
      </w:r>
      <w:r>
        <w:rPr>
          <w:rFonts w:ascii="Arial"/>
          <w:b/>
        </w:rPr>
        <w:t>:</w:t>
      </w:r>
      <w:r>
        <w:rPr>
          <w:rFonts w:ascii="Arial"/>
        </w:rPr>
        <w:tab/>
      </w:r>
      <w:r>
        <w:rPr>
          <w:rFonts w:ascii="Arial"/>
        </w:rPr>
        <w:t>Consultant</w:t>
      </w:r>
    </w:p>
    <w:p>
      <w:pPr>
        <w:pStyle w:val="6"/>
        <w:tabs>
          <w:tab w:val="left" w:pos="2270"/>
          <w:tab w:val="left" w:pos="2988"/>
        </w:tabs>
        <w:spacing w:before="21"/>
        <w:ind w:left="116"/>
      </w:pPr>
      <w:r>
        <w:rPr>
          <w:rFonts w:ascii="Arial"/>
          <w:b/>
        </w:rPr>
        <w:t>Environment</w:t>
      </w:r>
      <w:r>
        <w:rPr>
          <w:rFonts w:ascii="Arial"/>
        </w:rPr>
        <w:tab/>
      </w:r>
      <w:r>
        <w:rPr>
          <w:rFonts w:ascii="Arial"/>
          <w:b/>
        </w:rPr>
        <w:t>:</w:t>
      </w:r>
      <w:r>
        <w:rPr>
          <w:rFonts w:ascii="Arial"/>
        </w:rPr>
        <w:tab/>
      </w:r>
      <w:r>
        <w:rPr>
          <w:rFonts w:ascii="Arial"/>
        </w:rPr>
        <w:t>.NET MVC,</w:t>
      </w:r>
      <w:r>
        <w:rPr>
          <w:rFonts w:ascii="Arial"/>
          <w:spacing w:val="13"/>
        </w:rPr>
        <w:t xml:space="preserve"> </w:t>
      </w:r>
      <w:r>
        <w:rPr>
          <w:rFonts w:ascii="Arial"/>
        </w:rPr>
        <w:t>WCF,</w:t>
      </w:r>
      <w:r>
        <w:rPr>
          <w:rFonts w:ascii="Arial"/>
          <w:spacing w:val="13"/>
        </w:rPr>
        <w:t xml:space="preserve"> </w:t>
      </w:r>
      <w:r>
        <w:rPr>
          <w:rFonts w:ascii="Arial"/>
        </w:rPr>
        <w:t xml:space="preserve">SQL, Oracle, </w:t>
      </w:r>
      <w:r>
        <w:rPr>
          <w:rFonts w:ascii="Arial"/>
          <w:spacing w:val="13"/>
        </w:rPr>
        <w:t>Corticon Studio, Angular 2</w:t>
      </w:r>
    </w:p>
    <w:p>
      <w:pPr>
        <w:pStyle w:val="6"/>
        <w:tabs>
          <w:tab w:val="left" w:pos="2370"/>
          <w:tab w:val="left" w:pos="3088"/>
        </w:tabs>
        <w:spacing w:before="72" w:line="263" w:lineRule="auto"/>
        <w:ind w:left="0" w:right="457"/>
      </w:pPr>
      <w:r>
        <w:rPr>
          <w:rFonts w:ascii="Arial"/>
          <w:b/>
        </w:rPr>
        <w:t xml:space="preserve">  Description</w:t>
      </w:r>
      <w:r>
        <w:rPr>
          <w:rFonts w:ascii="Arial"/>
        </w:rPr>
        <w:t xml:space="preserve">                     </w:t>
      </w:r>
      <w:r>
        <w:rPr>
          <w:rFonts w:ascii="Arial"/>
          <w:b/>
        </w:rPr>
        <w:t xml:space="preserve">:             </w:t>
      </w:r>
      <w:r>
        <w:rPr>
          <w:rFonts w:ascii="Arial"/>
        </w:rPr>
        <w:t>We</w:t>
      </w:r>
      <w:r>
        <w:rPr>
          <w:rFonts w:ascii="Arial"/>
          <w:spacing w:val="12"/>
        </w:rPr>
        <w:t xml:space="preserve"> </w:t>
      </w:r>
      <w:r>
        <w:rPr>
          <w:rFonts w:ascii="Arial"/>
        </w:rPr>
        <w:t>have designed a system through which we are taking user inputs like their Financial, Non-Financial, House-Hold information and based on the rules and eligibility criteria we are calculating the benefits (like SNAP, Medicaid, KTAP) they the family or individual can get from the state govt. It Provides Insurance benefits to the individuals and families who are not covered by their employer, allowing enrollees to compare health insurance plans.</w:t>
      </w:r>
    </w:p>
    <w:p>
      <w:pPr>
        <w:spacing w:before="14" w:line="240" w:lineRule="exact"/>
      </w:pPr>
    </w:p>
    <w:p>
      <w:pPr>
        <w:pStyle w:val="3"/>
        <w:tabs>
          <w:tab w:val="left" w:pos="2270"/>
        </w:tabs>
        <w:ind w:left="116"/>
        <w:rPr>
          <w:b w:val="0"/>
        </w:rPr>
      </w:pPr>
      <w:r>
        <w:rPr>
          <w:rFonts w:ascii="Arial"/>
        </w:rPr>
        <w:t>Project</w:t>
      </w:r>
      <w:r>
        <w:rPr>
          <w:rFonts w:ascii="Arial"/>
          <w:spacing w:val="1"/>
        </w:rPr>
        <w:t>:</w:t>
      </w:r>
      <w:r>
        <w:rPr>
          <w:rFonts w:ascii="Arial"/>
        </w:rPr>
        <w:tab/>
      </w:r>
      <w:r>
        <w:rPr>
          <w:rFonts w:ascii="Arial"/>
        </w:rPr>
        <w:t>CDSIL (2013-2016)</w:t>
      </w:r>
    </w:p>
    <w:p>
      <w:pPr>
        <w:spacing w:line="260" w:lineRule="exact"/>
        <w:rPr>
          <w:rFonts w:ascii="Times New Roman"/>
          <w:sz w:val="26"/>
          <w:szCs w:val="26"/>
        </w:rPr>
      </w:pPr>
    </w:p>
    <w:p>
      <w:pPr>
        <w:tabs>
          <w:tab w:val="left" w:pos="2270"/>
          <w:tab w:val="left" w:pos="2988"/>
        </w:tabs>
        <w:ind w:left="116"/>
        <w:rPr>
          <w:rFonts w:ascii="Arial" w:hAnsi="Arial" w:cs="Arial"/>
          <w:sz w:val="19"/>
          <w:szCs w:val="19"/>
        </w:rPr>
      </w:pPr>
      <w:r>
        <w:rPr>
          <w:rFonts w:ascii="Arial" w:hAnsi="Arial" w:cs="Arial"/>
          <w:b/>
          <w:sz w:val="19"/>
          <w:szCs w:val="19"/>
        </w:rPr>
        <w:t>Employer</w:t>
      </w:r>
      <w:r>
        <w:rPr>
          <w:rFonts w:ascii="Times New Roman"/>
        </w:rPr>
        <w:tab/>
      </w:r>
      <w:r>
        <w:rPr>
          <w:rFonts w:ascii="Arial" w:hAnsi="Arial" w:cs="Arial"/>
          <w:b/>
          <w:sz w:val="19"/>
          <w:szCs w:val="19"/>
        </w:rPr>
        <w:t>:</w:t>
      </w:r>
      <w:r>
        <w:rPr>
          <w:rFonts w:ascii="Times New Roman"/>
        </w:rPr>
        <w:tab/>
      </w:r>
      <w:r>
        <w:rPr>
          <w:rFonts w:ascii="Arial" w:hAnsi="Arial" w:cs="Arial"/>
          <w:b/>
          <w:sz w:val="19"/>
          <w:szCs w:val="19"/>
        </w:rPr>
        <w:t>TCS</w:t>
      </w:r>
      <w:r>
        <w:rPr>
          <w:rFonts w:ascii="Arial" w:hAnsi="Arial" w:cs="Arial"/>
          <w:b/>
          <w:spacing w:val="13"/>
          <w:sz w:val="19"/>
          <w:szCs w:val="19"/>
        </w:rPr>
        <w:t xml:space="preserve"> </w:t>
      </w:r>
      <w:r>
        <w:rPr>
          <w:rFonts w:ascii="Arial" w:hAnsi="Arial" w:cs="Arial"/>
          <w:b/>
          <w:sz w:val="19"/>
          <w:szCs w:val="19"/>
        </w:rPr>
        <w:t>Limited</w:t>
      </w:r>
      <w:r>
        <w:rPr>
          <w:rFonts w:ascii="Arial" w:hAnsi="Arial" w:cs="Arial"/>
          <w:b/>
          <w:spacing w:val="13"/>
          <w:sz w:val="19"/>
          <w:szCs w:val="19"/>
        </w:rPr>
        <w:t xml:space="preserve"> </w:t>
      </w:r>
      <w:r>
        <w:rPr>
          <w:rFonts w:ascii="Arial" w:hAnsi="Arial" w:cs="Arial"/>
          <w:b/>
          <w:sz w:val="19"/>
          <w:szCs w:val="19"/>
        </w:rPr>
        <w:t>(Formerly CMC Ltd)</w:t>
      </w:r>
    </w:p>
    <w:p>
      <w:pPr>
        <w:pStyle w:val="6"/>
        <w:tabs>
          <w:tab w:val="left" w:pos="2270"/>
          <w:tab w:val="left" w:pos="2988"/>
        </w:tabs>
        <w:spacing w:before="21"/>
        <w:ind w:left="116"/>
      </w:pPr>
      <w:r>
        <w:rPr>
          <w:rFonts w:ascii="Arial"/>
          <w:b/>
        </w:rPr>
        <w:t>Client</w:t>
      </w:r>
      <w:r>
        <w:rPr>
          <w:rFonts w:ascii="Arial"/>
        </w:rPr>
        <w:tab/>
      </w:r>
      <w:r>
        <w:rPr>
          <w:rFonts w:ascii="Arial"/>
          <w:b/>
        </w:rPr>
        <w:t>:</w:t>
      </w:r>
      <w:r>
        <w:rPr>
          <w:rFonts w:ascii="Arial"/>
        </w:rPr>
        <w:tab/>
      </w:r>
      <w:r>
        <w:rPr>
          <w:rFonts w:ascii="Arial"/>
        </w:rPr>
        <w:t>Central</w:t>
      </w:r>
      <w:r>
        <w:rPr>
          <w:rFonts w:ascii="Arial"/>
          <w:spacing w:val="18"/>
        </w:rPr>
        <w:t xml:space="preserve"> </w:t>
      </w:r>
      <w:r>
        <w:rPr>
          <w:rFonts w:ascii="Arial"/>
        </w:rPr>
        <w:t>Depository</w:t>
      </w:r>
      <w:r>
        <w:rPr>
          <w:rFonts w:ascii="Arial"/>
          <w:spacing w:val="18"/>
        </w:rPr>
        <w:t xml:space="preserve"> </w:t>
      </w:r>
      <w:r>
        <w:rPr>
          <w:rFonts w:ascii="Arial"/>
        </w:rPr>
        <w:t>Services</w:t>
      </w:r>
      <w:r>
        <w:rPr>
          <w:rFonts w:ascii="Arial"/>
          <w:spacing w:val="19"/>
        </w:rPr>
        <w:t xml:space="preserve"> </w:t>
      </w:r>
      <w:r>
        <w:rPr>
          <w:rFonts w:ascii="Arial"/>
        </w:rPr>
        <w:t>Limited</w:t>
      </w:r>
      <w:r>
        <w:rPr>
          <w:rFonts w:ascii="Arial"/>
          <w:spacing w:val="18"/>
        </w:rPr>
        <w:t xml:space="preserve"> </w:t>
      </w:r>
      <w:r>
        <w:rPr>
          <w:rFonts w:ascii="Arial"/>
        </w:rPr>
        <w:t>(CDSL)</w:t>
      </w:r>
    </w:p>
    <w:p>
      <w:pPr>
        <w:pStyle w:val="6"/>
        <w:tabs>
          <w:tab w:val="left" w:pos="2270"/>
          <w:tab w:val="left" w:pos="2988"/>
        </w:tabs>
        <w:spacing w:before="21"/>
        <w:ind w:left="116"/>
      </w:pPr>
      <w:r>
        <w:rPr>
          <w:rFonts w:ascii="Arial"/>
          <w:b/>
        </w:rPr>
        <w:t>Role</w:t>
      </w:r>
      <w:r>
        <w:rPr>
          <w:rFonts w:ascii="Arial"/>
        </w:rPr>
        <w:tab/>
      </w:r>
      <w:r>
        <w:rPr>
          <w:rFonts w:ascii="Arial"/>
          <w:b/>
        </w:rPr>
        <w:t>:</w:t>
      </w:r>
      <w:r>
        <w:rPr>
          <w:rFonts w:ascii="Arial"/>
        </w:rPr>
        <w:tab/>
      </w:r>
      <w:r>
        <w:rPr>
          <w:rFonts w:ascii="Arial"/>
        </w:rPr>
        <w:t>Associate</w:t>
      </w:r>
      <w:r>
        <w:rPr>
          <w:rFonts w:ascii="Arial"/>
          <w:spacing w:val="16"/>
        </w:rPr>
        <w:t xml:space="preserve"> </w:t>
      </w:r>
      <w:r>
        <w:rPr>
          <w:rFonts w:ascii="Arial"/>
        </w:rPr>
        <w:t>IT</w:t>
      </w:r>
      <w:r>
        <w:rPr>
          <w:rFonts w:ascii="Arial"/>
          <w:spacing w:val="16"/>
        </w:rPr>
        <w:t xml:space="preserve"> </w:t>
      </w:r>
      <w:r>
        <w:rPr>
          <w:rFonts w:ascii="Arial"/>
        </w:rPr>
        <w:t>Engineer</w:t>
      </w:r>
      <w:r>
        <w:rPr>
          <w:rFonts w:ascii="Arial"/>
          <w:spacing w:val="16"/>
        </w:rPr>
        <w:t xml:space="preserve"> </w:t>
      </w:r>
      <w:r>
        <w:rPr>
          <w:rFonts w:ascii="Arial"/>
        </w:rPr>
        <w:t>(Team</w:t>
      </w:r>
      <w:r>
        <w:rPr>
          <w:rFonts w:ascii="Arial"/>
          <w:spacing w:val="17"/>
        </w:rPr>
        <w:t xml:space="preserve"> </w:t>
      </w:r>
      <w:r>
        <w:rPr>
          <w:rFonts w:ascii="Arial"/>
        </w:rPr>
        <w:t>Member)</w:t>
      </w:r>
    </w:p>
    <w:p>
      <w:pPr>
        <w:pStyle w:val="6"/>
        <w:tabs>
          <w:tab w:val="left" w:pos="2270"/>
          <w:tab w:val="left" w:pos="2988"/>
        </w:tabs>
        <w:spacing w:before="21"/>
        <w:ind w:left="116"/>
      </w:pPr>
      <w:r>
        <w:rPr>
          <w:rFonts w:ascii="Arial"/>
          <w:b/>
        </w:rPr>
        <w:t>Environment</w:t>
      </w:r>
      <w:r>
        <w:rPr>
          <w:rFonts w:ascii="Arial"/>
        </w:rPr>
        <w:tab/>
      </w:r>
      <w:r>
        <w:rPr>
          <w:rFonts w:ascii="Arial"/>
          <w:b/>
        </w:rPr>
        <w:t>:</w:t>
      </w:r>
      <w:r>
        <w:rPr>
          <w:rFonts w:ascii="Arial"/>
        </w:rPr>
        <w:tab/>
      </w:r>
      <w:r>
        <w:rPr>
          <w:rFonts w:ascii="Arial"/>
        </w:rPr>
        <w:t>C#,</w:t>
      </w:r>
      <w:r>
        <w:rPr>
          <w:rFonts w:ascii="Arial"/>
          <w:spacing w:val="13"/>
        </w:rPr>
        <w:t xml:space="preserve"> </w:t>
      </w:r>
      <w:r>
        <w:rPr>
          <w:rFonts w:ascii="Arial"/>
        </w:rPr>
        <w:t>Silverlight,</w:t>
      </w:r>
      <w:r>
        <w:rPr>
          <w:rFonts w:ascii="Arial"/>
          <w:spacing w:val="13"/>
        </w:rPr>
        <w:t xml:space="preserve"> </w:t>
      </w:r>
      <w:r>
        <w:rPr>
          <w:rFonts w:ascii="Arial"/>
        </w:rPr>
        <w:t>WCF,</w:t>
      </w:r>
      <w:r>
        <w:rPr>
          <w:rFonts w:ascii="Arial"/>
          <w:spacing w:val="13"/>
        </w:rPr>
        <w:t xml:space="preserve"> </w:t>
      </w:r>
      <w:r>
        <w:rPr>
          <w:rFonts w:ascii="Arial"/>
        </w:rPr>
        <w:t>SQL,</w:t>
      </w:r>
      <w:r>
        <w:rPr>
          <w:rFonts w:ascii="Arial"/>
          <w:spacing w:val="13"/>
        </w:rPr>
        <w:t xml:space="preserve"> </w:t>
      </w:r>
      <w:r>
        <w:rPr>
          <w:rFonts w:ascii="Arial"/>
        </w:rPr>
        <w:t>Oracle,</w:t>
      </w:r>
      <w:r>
        <w:rPr>
          <w:rFonts w:ascii="Arial"/>
          <w:spacing w:val="13"/>
        </w:rPr>
        <w:t xml:space="preserve"> </w:t>
      </w:r>
      <w:r>
        <w:rPr>
          <w:rFonts w:ascii="Arial"/>
        </w:rPr>
        <w:t>MVC</w:t>
      </w:r>
      <w:r>
        <w:rPr>
          <w:rFonts w:ascii="Arial"/>
          <w:spacing w:val="13"/>
        </w:rPr>
        <w:t xml:space="preserve"> </w:t>
      </w:r>
      <w:r>
        <w:rPr>
          <w:rFonts w:ascii="Arial"/>
        </w:rPr>
        <w:t>4,</w:t>
      </w:r>
      <w:r>
        <w:rPr>
          <w:rFonts w:ascii="Arial"/>
          <w:spacing w:val="13"/>
        </w:rPr>
        <w:t xml:space="preserve"> </w:t>
      </w:r>
      <w:r>
        <w:rPr>
          <w:rFonts w:ascii="Arial"/>
        </w:rPr>
        <w:t>ASP.NET,</w:t>
      </w:r>
      <w:r>
        <w:rPr>
          <w:rFonts w:ascii="Arial"/>
          <w:spacing w:val="13"/>
        </w:rPr>
        <w:t xml:space="preserve"> </w:t>
      </w:r>
      <w:r>
        <w:rPr>
          <w:rFonts w:ascii="Arial"/>
        </w:rPr>
        <w:t>VB.NET</w:t>
      </w:r>
    </w:p>
    <w:p>
      <w:pPr>
        <w:pStyle w:val="6"/>
        <w:tabs>
          <w:tab w:val="left" w:pos="2370"/>
          <w:tab w:val="left" w:pos="3088"/>
        </w:tabs>
        <w:spacing w:before="72" w:line="263" w:lineRule="auto"/>
        <w:ind w:left="0" w:right="457"/>
        <w:rPr>
          <w:rFonts w:ascii="Arial"/>
          <w:b/>
        </w:rPr>
      </w:pPr>
    </w:p>
    <w:p>
      <w:pPr>
        <w:pStyle w:val="6"/>
        <w:tabs>
          <w:tab w:val="left" w:pos="2370"/>
          <w:tab w:val="left" w:pos="3088"/>
        </w:tabs>
        <w:spacing w:before="72" w:line="263" w:lineRule="auto"/>
        <w:ind w:left="0" w:right="457"/>
      </w:pPr>
      <w:r>
        <w:rPr>
          <w:rFonts w:ascii="Arial"/>
          <w:b/>
        </w:rPr>
        <w:t>Description</w:t>
      </w:r>
      <w:r>
        <w:rPr>
          <w:rFonts w:ascii="Arial"/>
        </w:rPr>
        <w:tab/>
      </w:r>
      <w:r>
        <w:rPr>
          <w:rFonts w:ascii="Arial"/>
        </w:rPr>
        <w:tab/>
      </w:r>
      <w:r>
        <w:rPr>
          <w:rFonts w:ascii="Arial"/>
          <w:b/>
        </w:rPr>
        <w:t>:</w:t>
      </w:r>
      <w:r>
        <w:rPr>
          <w:rFonts w:ascii="Arial"/>
        </w:rPr>
        <w:tab/>
      </w:r>
      <w:r>
        <w:rPr>
          <w:rFonts w:ascii="Arial"/>
        </w:rPr>
        <w:t>We</w:t>
      </w:r>
      <w:r>
        <w:rPr>
          <w:rFonts w:ascii="Arial"/>
          <w:spacing w:val="12"/>
        </w:rPr>
        <w:t xml:space="preserve"> </w:t>
      </w:r>
      <w:r>
        <w:rPr>
          <w:rFonts w:ascii="Arial"/>
        </w:rPr>
        <w:t>have</w:t>
      </w:r>
      <w:r>
        <w:rPr>
          <w:rFonts w:ascii="Arial"/>
          <w:spacing w:val="12"/>
        </w:rPr>
        <w:t xml:space="preserve"> </w:t>
      </w:r>
      <w:r>
        <w:rPr>
          <w:rFonts w:ascii="Arial"/>
        </w:rPr>
        <w:t>maintained</w:t>
      </w:r>
      <w:r>
        <w:rPr>
          <w:rFonts w:ascii="Arial"/>
          <w:spacing w:val="13"/>
        </w:rPr>
        <w:t xml:space="preserve"> </w:t>
      </w:r>
      <w:r>
        <w:rPr>
          <w:rFonts w:ascii="Arial"/>
        </w:rPr>
        <w:t>Depository</w:t>
      </w:r>
      <w:r>
        <w:rPr>
          <w:rFonts w:ascii="Arial"/>
          <w:spacing w:val="12"/>
        </w:rPr>
        <w:t xml:space="preserve"> </w:t>
      </w:r>
      <w:r>
        <w:rPr>
          <w:rFonts w:ascii="Arial"/>
        </w:rPr>
        <w:t>System.</w:t>
      </w:r>
      <w:r>
        <w:rPr>
          <w:rFonts w:ascii="Arial"/>
          <w:spacing w:val="13"/>
        </w:rPr>
        <w:t xml:space="preserve"> </w:t>
      </w:r>
      <w:r>
        <w:rPr>
          <w:rFonts w:ascii="Arial"/>
        </w:rPr>
        <w:t>In</w:t>
      </w:r>
      <w:r>
        <w:rPr>
          <w:rFonts w:ascii="Arial"/>
          <w:spacing w:val="12"/>
        </w:rPr>
        <w:t xml:space="preserve"> </w:t>
      </w:r>
      <w:r>
        <w:rPr>
          <w:rFonts w:ascii="Arial"/>
        </w:rPr>
        <w:t>which</w:t>
      </w:r>
      <w:r>
        <w:rPr>
          <w:rFonts w:ascii="Arial"/>
          <w:spacing w:val="13"/>
        </w:rPr>
        <w:t xml:space="preserve"> </w:t>
      </w:r>
      <w:r>
        <w:rPr>
          <w:rFonts w:ascii="Arial"/>
        </w:rPr>
        <w:t>we</w:t>
      </w:r>
      <w:r>
        <w:rPr>
          <w:rFonts w:ascii="Arial"/>
          <w:spacing w:val="12"/>
        </w:rPr>
        <w:t xml:space="preserve"> </w:t>
      </w:r>
      <w:r>
        <w:rPr>
          <w:rFonts w:ascii="Arial"/>
        </w:rPr>
        <w:t>are</w:t>
      </w:r>
      <w:r>
        <w:rPr>
          <w:rFonts w:ascii="Arial"/>
          <w:spacing w:val="13"/>
        </w:rPr>
        <w:t xml:space="preserve"> </w:t>
      </w:r>
      <w:r>
        <w:rPr>
          <w:rFonts w:ascii="Arial"/>
        </w:rPr>
        <w:t>providing service</w:t>
      </w:r>
      <w:r>
        <w:rPr>
          <w:rFonts w:ascii="Arial"/>
          <w:spacing w:val="11"/>
        </w:rPr>
        <w:t xml:space="preserve"> </w:t>
      </w:r>
      <w:r>
        <w:rPr>
          <w:rFonts w:ascii="Arial"/>
        </w:rPr>
        <w:t>to</w:t>
      </w:r>
      <w:r>
        <w:rPr>
          <w:rFonts w:ascii="Arial"/>
          <w:spacing w:val="11"/>
        </w:rPr>
        <w:t xml:space="preserve"> </w:t>
      </w:r>
      <w:r>
        <w:rPr>
          <w:rFonts w:ascii="Arial"/>
        </w:rPr>
        <w:t>the</w:t>
      </w:r>
      <w:r>
        <w:rPr>
          <w:rFonts w:ascii="Arial"/>
          <w:spacing w:val="11"/>
        </w:rPr>
        <w:t xml:space="preserve"> </w:t>
      </w:r>
      <w:r>
        <w:rPr>
          <w:rFonts w:ascii="Arial"/>
        </w:rPr>
        <w:t>agent</w:t>
      </w:r>
      <w:r>
        <w:rPr>
          <w:rFonts w:ascii="Arial"/>
          <w:spacing w:val="11"/>
        </w:rPr>
        <w:t xml:space="preserve"> </w:t>
      </w:r>
      <w:r>
        <w:rPr>
          <w:rFonts w:ascii="Arial"/>
        </w:rPr>
        <w:t>of</w:t>
      </w:r>
      <w:r>
        <w:rPr>
          <w:rFonts w:ascii="Arial"/>
          <w:spacing w:val="11"/>
        </w:rPr>
        <w:t xml:space="preserve"> </w:t>
      </w:r>
      <w:r>
        <w:rPr>
          <w:rFonts w:ascii="Arial"/>
        </w:rPr>
        <w:t>the</w:t>
      </w:r>
      <w:r>
        <w:rPr>
          <w:rFonts w:ascii="Arial"/>
          <w:spacing w:val="12"/>
        </w:rPr>
        <w:t xml:space="preserve"> </w:t>
      </w:r>
      <w:r>
        <w:rPr>
          <w:rFonts w:ascii="Arial"/>
        </w:rPr>
        <w:t>Depository</w:t>
      </w:r>
      <w:r>
        <w:rPr>
          <w:rFonts w:ascii="Arial"/>
          <w:spacing w:val="11"/>
        </w:rPr>
        <w:t xml:space="preserve"> </w:t>
      </w:r>
      <w:r>
        <w:rPr>
          <w:rFonts w:ascii="Arial"/>
        </w:rPr>
        <w:t>(Depository</w:t>
      </w:r>
      <w:r>
        <w:rPr>
          <w:rFonts w:ascii="Arial"/>
          <w:spacing w:val="11"/>
        </w:rPr>
        <w:t xml:space="preserve"> </w:t>
      </w:r>
      <w:r>
        <w:rPr>
          <w:rFonts w:ascii="Arial"/>
        </w:rPr>
        <w:t>Participant</w:t>
      </w:r>
      <w:r>
        <w:rPr>
          <w:rFonts w:ascii="Arial"/>
          <w:spacing w:val="11"/>
        </w:rPr>
        <w:t xml:space="preserve"> </w:t>
      </w:r>
      <w:r>
        <w:rPr>
          <w:rFonts w:ascii="Arial"/>
        </w:rPr>
        <w:t>­</w:t>
      </w:r>
      <w:r>
        <w:rPr>
          <w:rFonts w:ascii="Arial"/>
          <w:spacing w:val="11"/>
        </w:rPr>
        <w:t xml:space="preserve"> </w:t>
      </w:r>
      <w:r>
        <w:rPr>
          <w:rFonts w:ascii="Arial"/>
        </w:rPr>
        <w:t>DP)</w:t>
      </w:r>
      <w:r>
        <w:rPr>
          <w:rFonts w:ascii="Arial"/>
          <w:spacing w:val="11"/>
        </w:rPr>
        <w:t xml:space="preserve"> </w:t>
      </w:r>
      <w:r>
        <w:rPr>
          <w:rFonts w:ascii="Arial"/>
        </w:rPr>
        <w:t>who</w:t>
      </w:r>
      <w:r>
        <w:rPr>
          <w:rFonts w:ascii="Arial"/>
          <w:spacing w:val="12"/>
        </w:rPr>
        <w:t xml:space="preserve"> </w:t>
      </w:r>
      <w:r>
        <w:rPr>
          <w:rFonts w:ascii="Arial"/>
        </w:rPr>
        <w:t>offers</w:t>
      </w:r>
      <w:r>
        <w:rPr>
          <w:rFonts w:ascii="Arial"/>
          <w:spacing w:val="11"/>
        </w:rPr>
        <w:t xml:space="preserve"> </w:t>
      </w:r>
      <w:r>
        <w:rPr>
          <w:rFonts w:ascii="Arial"/>
        </w:rPr>
        <w:t>services like</w:t>
      </w:r>
      <w:r>
        <w:rPr>
          <w:rFonts w:ascii="Arial"/>
          <w:spacing w:val="12"/>
        </w:rPr>
        <w:t xml:space="preserve"> </w:t>
      </w:r>
      <w:r>
        <w:rPr>
          <w:rFonts w:ascii="Arial"/>
        </w:rPr>
        <w:t>transactions,</w:t>
      </w:r>
      <w:r>
        <w:rPr>
          <w:rFonts w:ascii="Arial"/>
          <w:spacing w:val="12"/>
        </w:rPr>
        <w:t xml:space="preserve"> </w:t>
      </w:r>
      <w:r>
        <w:rPr>
          <w:rFonts w:ascii="Arial"/>
        </w:rPr>
        <w:t>Upload,</w:t>
      </w:r>
      <w:r>
        <w:rPr>
          <w:rFonts w:ascii="Arial"/>
          <w:spacing w:val="13"/>
        </w:rPr>
        <w:t xml:space="preserve"> </w:t>
      </w:r>
      <w:r>
        <w:rPr>
          <w:rFonts w:ascii="Arial"/>
        </w:rPr>
        <w:t>Pledge,</w:t>
      </w:r>
      <w:r>
        <w:rPr>
          <w:rFonts w:ascii="Arial"/>
          <w:spacing w:val="12"/>
        </w:rPr>
        <w:t xml:space="preserve"> </w:t>
      </w:r>
      <w:r>
        <w:rPr>
          <w:rFonts w:ascii="Arial"/>
        </w:rPr>
        <w:t>Freeze</w:t>
      </w:r>
      <w:r>
        <w:rPr>
          <w:rFonts w:ascii="Arial"/>
          <w:spacing w:val="13"/>
        </w:rPr>
        <w:t xml:space="preserve"> </w:t>
      </w:r>
      <w:r>
        <w:rPr>
          <w:rFonts w:ascii="Arial"/>
        </w:rPr>
        <w:t>etc.</w:t>
      </w:r>
      <w:r>
        <w:rPr>
          <w:rFonts w:ascii="Arial"/>
          <w:spacing w:val="12"/>
        </w:rPr>
        <w:t xml:space="preserve"> </w:t>
      </w:r>
      <w:r>
        <w:rPr>
          <w:rFonts w:ascii="Arial"/>
        </w:rPr>
        <w:t>to</w:t>
      </w:r>
      <w:r>
        <w:rPr>
          <w:rFonts w:ascii="Arial"/>
          <w:spacing w:val="13"/>
        </w:rPr>
        <w:t xml:space="preserve"> </w:t>
      </w:r>
      <w:r>
        <w:rPr>
          <w:rFonts w:ascii="Arial"/>
        </w:rPr>
        <w:t>the</w:t>
      </w:r>
      <w:r>
        <w:rPr>
          <w:rFonts w:ascii="Arial"/>
          <w:spacing w:val="12"/>
        </w:rPr>
        <w:t xml:space="preserve"> </w:t>
      </w:r>
      <w:r>
        <w:rPr>
          <w:rFonts w:ascii="Arial"/>
        </w:rPr>
        <w:t>investors</w:t>
      </w:r>
      <w:r>
        <w:rPr>
          <w:rFonts w:ascii="Arial"/>
          <w:spacing w:val="13"/>
        </w:rPr>
        <w:t xml:space="preserve"> </w:t>
      </w:r>
      <w:r>
        <w:rPr>
          <w:rFonts w:ascii="Arial"/>
        </w:rPr>
        <w:t>known</w:t>
      </w:r>
      <w:r>
        <w:rPr>
          <w:rFonts w:ascii="Arial"/>
          <w:spacing w:val="12"/>
        </w:rPr>
        <w:t xml:space="preserve"> </w:t>
      </w:r>
      <w:r>
        <w:rPr>
          <w:rFonts w:ascii="Arial"/>
        </w:rPr>
        <w:t>as</w:t>
      </w:r>
      <w:r>
        <w:rPr>
          <w:rFonts w:ascii="Arial"/>
          <w:spacing w:val="13"/>
        </w:rPr>
        <w:t xml:space="preserve"> </w:t>
      </w:r>
      <w:r>
        <w:rPr>
          <w:rFonts w:ascii="Arial"/>
        </w:rPr>
        <w:t>Beneficial Owners</w:t>
      </w:r>
      <w:r>
        <w:rPr>
          <w:rFonts w:ascii="Arial"/>
          <w:spacing w:val="23"/>
        </w:rPr>
        <w:t xml:space="preserve"> </w:t>
      </w:r>
      <w:r>
        <w:rPr>
          <w:rFonts w:ascii="Arial"/>
        </w:rPr>
        <w:t>(BO).</w:t>
      </w:r>
    </w:p>
    <w:p>
      <w:pPr>
        <w:spacing w:line="200" w:lineRule="exact"/>
        <w:rPr>
          <w:rFonts w:ascii="Times New Roman"/>
          <w:sz w:val="20"/>
          <w:szCs w:val="20"/>
        </w:rPr>
      </w:pPr>
    </w:p>
    <w:p>
      <w:pPr>
        <w:spacing w:before="19" w:line="260" w:lineRule="exact"/>
        <w:rPr>
          <w:rFonts w:ascii="Times New Roman"/>
          <w:sz w:val="26"/>
          <w:szCs w:val="26"/>
        </w:rPr>
      </w:pPr>
    </w:p>
    <w:p>
      <w:pPr>
        <w:pStyle w:val="3"/>
        <w:tabs>
          <w:tab w:val="left" w:pos="2370"/>
        </w:tabs>
        <w:rPr>
          <w:b w:val="0"/>
        </w:rPr>
      </w:pPr>
      <w:r>
        <w:rPr>
          <w:rFonts w:ascii="Arial"/>
        </w:rPr>
        <w:t>Project</w:t>
      </w:r>
      <w:r>
        <w:rPr>
          <w:rFonts w:ascii="Arial"/>
          <w:spacing w:val="1"/>
        </w:rPr>
        <w:t>:</w:t>
      </w:r>
      <w:r>
        <w:rPr>
          <w:rFonts w:ascii="Arial"/>
        </w:rPr>
        <w:tab/>
      </w:r>
      <w:r>
        <w:rPr>
          <w:rFonts w:ascii="Arial"/>
        </w:rPr>
        <w:t>CDSL</w:t>
      </w:r>
      <w:r>
        <w:rPr>
          <w:rFonts w:ascii="Arial"/>
          <w:spacing w:val="19"/>
        </w:rPr>
        <w:t xml:space="preserve"> </w:t>
      </w:r>
      <w:r>
        <w:rPr>
          <w:rFonts w:ascii="Arial"/>
        </w:rPr>
        <w:t>INDIA</w:t>
      </w:r>
      <w:r>
        <w:rPr>
          <w:rFonts w:ascii="Arial"/>
          <w:spacing w:val="18"/>
        </w:rPr>
        <w:t xml:space="preserve"> </w:t>
      </w:r>
      <w:r>
        <w:rPr>
          <w:rFonts w:ascii="Arial"/>
        </w:rPr>
        <w:t>Website (2014-2016)</w:t>
      </w:r>
    </w:p>
    <w:p>
      <w:pPr>
        <w:spacing w:line="260" w:lineRule="exact"/>
        <w:rPr>
          <w:rFonts w:ascii="Times New Roman"/>
          <w:sz w:val="26"/>
          <w:szCs w:val="26"/>
        </w:rPr>
      </w:pPr>
    </w:p>
    <w:p>
      <w:pPr>
        <w:tabs>
          <w:tab w:val="left" w:pos="2370"/>
          <w:tab w:val="left" w:pos="3088"/>
        </w:tabs>
        <w:ind w:left="216"/>
        <w:rPr>
          <w:rFonts w:ascii="Arial" w:hAnsi="Arial" w:cs="Arial"/>
          <w:sz w:val="19"/>
          <w:szCs w:val="19"/>
        </w:rPr>
      </w:pPr>
      <w:r>
        <w:rPr>
          <w:rFonts w:ascii="Arial" w:hAnsi="Arial" w:cs="Arial"/>
          <w:b/>
          <w:sz w:val="19"/>
          <w:szCs w:val="19"/>
        </w:rPr>
        <w:t>Employer</w:t>
      </w:r>
      <w:r>
        <w:rPr>
          <w:rFonts w:ascii="Times New Roman"/>
        </w:rPr>
        <w:tab/>
      </w:r>
      <w:r>
        <w:rPr>
          <w:rFonts w:ascii="Arial" w:hAnsi="Arial" w:cs="Arial"/>
          <w:b/>
          <w:sz w:val="19"/>
          <w:szCs w:val="19"/>
        </w:rPr>
        <w:t>:</w:t>
      </w:r>
      <w:r>
        <w:rPr>
          <w:rFonts w:ascii="Times New Roman"/>
        </w:rPr>
        <w:tab/>
      </w:r>
      <w:r>
        <w:rPr>
          <w:rFonts w:ascii="Arial" w:hAnsi="Arial" w:cs="Arial"/>
          <w:b/>
          <w:sz w:val="19"/>
          <w:szCs w:val="19"/>
        </w:rPr>
        <w:t>TCS</w:t>
      </w:r>
      <w:r>
        <w:rPr>
          <w:rFonts w:ascii="Arial" w:hAnsi="Arial" w:cs="Arial"/>
          <w:b/>
          <w:spacing w:val="12"/>
          <w:sz w:val="19"/>
          <w:szCs w:val="19"/>
        </w:rPr>
        <w:t xml:space="preserve"> </w:t>
      </w:r>
      <w:r>
        <w:rPr>
          <w:rFonts w:ascii="Arial" w:hAnsi="Arial" w:cs="Arial"/>
          <w:b/>
          <w:sz w:val="19"/>
          <w:szCs w:val="19"/>
        </w:rPr>
        <w:t>Limited</w:t>
      </w:r>
      <w:r>
        <w:rPr>
          <w:rFonts w:ascii="Arial" w:hAnsi="Arial" w:cs="Arial"/>
          <w:b/>
          <w:spacing w:val="13"/>
          <w:sz w:val="19"/>
          <w:szCs w:val="19"/>
        </w:rPr>
        <w:t xml:space="preserve"> </w:t>
      </w:r>
      <w:r>
        <w:rPr>
          <w:rFonts w:ascii="Arial" w:hAnsi="Arial" w:cs="Arial"/>
          <w:b/>
          <w:sz w:val="19"/>
          <w:szCs w:val="19"/>
        </w:rPr>
        <w:t>(Formerly CMC Ltd.)</w:t>
      </w:r>
    </w:p>
    <w:p>
      <w:pPr>
        <w:pStyle w:val="6"/>
        <w:tabs>
          <w:tab w:val="left" w:pos="2370"/>
          <w:tab w:val="left" w:pos="3088"/>
        </w:tabs>
        <w:spacing w:before="21"/>
        <w:ind w:left="216"/>
      </w:pPr>
      <w:r>
        <w:rPr>
          <w:rFonts w:ascii="Arial"/>
          <w:b/>
        </w:rPr>
        <w:t>Client</w:t>
      </w:r>
      <w:r>
        <w:rPr>
          <w:rFonts w:ascii="Arial"/>
        </w:rPr>
        <w:tab/>
      </w:r>
      <w:r>
        <w:rPr>
          <w:rFonts w:ascii="Arial"/>
          <w:b/>
        </w:rPr>
        <w:t>:</w:t>
      </w:r>
      <w:r>
        <w:rPr>
          <w:rFonts w:ascii="Arial"/>
        </w:rPr>
        <w:tab/>
      </w:r>
      <w:r>
        <w:rPr>
          <w:rFonts w:ascii="Arial"/>
        </w:rPr>
        <w:t>Central</w:t>
      </w:r>
      <w:r>
        <w:rPr>
          <w:rFonts w:ascii="Arial"/>
          <w:spacing w:val="18"/>
        </w:rPr>
        <w:t xml:space="preserve"> </w:t>
      </w:r>
      <w:r>
        <w:rPr>
          <w:rFonts w:ascii="Arial"/>
        </w:rPr>
        <w:t>Depository</w:t>
      </w:r>
      <w:r>
        <w:rPr>
          <w:rFonts w:ascii="Arial"/>
          <w:spacing w:val="18"/>
        </w:rPr>
        <w:t xml:space="preserve"> </w:t>
      </w:r>
      <w:r>
        <w:rPr>
          <w:rFonts w:ascii="Arial"/>
        </w:rPr>
        <w:t>Services</w:t>
      </w:r>
      <w:r>
        <w:rPr>
          <w:rFonts w:ascii="Arial"/>
          <w:spacing w:val="19"/>
        </w:rPr>
        <w:t xml:space="preserve"> </w:t>
      </w:r>
      <w:r>
        <w:rPr>
          <w:rFonts w:ascii="Arial"/>
        </w:rPr>
        <w:t>Limited</w:t>
      </w:r>
      <w:r>
        <w:rPr>
          <w:rFonts w:ascii="Arial"/>
          <w:spacing w:val="18"/>
        </w:rPr>
        <w:t xml:space="preserve"> </w:t>
      </w:r>
      <w:r>
        <w:rPr>
          <w:rFonts w:ascii="Arial"/>
        </w:rPr>
        <w:t>(CDSL)</w:t>
      </w:r>
    </w:p>
    <w:p>
      <w:pPr>
        <w:pStyle w:val="6"/>
        <w:tabs>
          <w:tab w:val="left" w:pos="2370"/>
          <w:tab w:val="left" w:pos="3088"/>
        </w:tabs>
        <w:spacing w:before="21"/>
        <w:ind w:left="216"/>
      </w:pPr>
      <w:r>
        <w:rPr>
          <w:rFonts w:ascii="Arial"/>
          <w:b/>
        </w:rPr>
        <w:t>Role</w:t>
      </w:r>
      <w:r>
        <w:rPr>
          <w:rFonts w:ascii="Arial"/>
        </w:rPr>
        <w:tab/>
      </w:r>
      <w:r>
        <w:rPr>
          <w:rFonts w:ascii="Arial"/>
          <w:b/>
        </w:rPr>
        <w:t>:</w:t>
      </w:r>
      <w:r>
        <w:rPr>
          <w:rFonts w:ascii="Arial"/>
        </w:rPr>
        <w:tab/>
      </w:r>
      <w:r>
        <w:rPr>
          <w:rFonts w:ascii="Arial"/>
        </w:rPr>
        <w:t>Associate</w:t>
      </w:r>
      <w:r>
        <w:rPr>
          <w:rFonts w:ascii="Arial"/>
          <w:spacing w:val="16"/>
        </w:rPr>
        <w:t xml:space="preserve"> </w:t>
      </w:r>
      <w:r>
        <w:rPr>
          <w:rFonts w:ascii="Arial"/>
        </w:rPr>
        <w:t>IT</w:t>
      </w:r>
      <w:r>
        <w:rPr>
          <w:rFonts w:ascii="Arial"/>
          <w:spacing w:val="16"/>
        </w:rPr>
        <w:t xml:space="preserve"> </w:t>
      </w:r>
      <w:r>
        <w:rPr>
          <w:rFonts w:ascii="Arial"/>
        </w:rPr>
        <w:t>Engineer</w:t>
      </w:r>
      <w:r>
        <w:rPr>
          <w:rFonts w:ascii="Arial"/>
          <w:spacing w:val="16"/>
        </w:rPr>
        <w:t xml:space="preserve"> </w:t>
      </w:r>
      <w:r>
        <w:rPr>
          <w:rFonts w:ascii="Arial"/>
        </w:rPr>
        <w:t>(Team</w:t>
      </w:r>
      <w:r>
        <w:rPr>
          <w:rFonts w:ascii="Arial"/>
          <w:spacing w:val="17"/>
        </w:rPr>
        <w:t xml:space="preserve"> </w:t>
      </w:r>
      <w:r>
        <w:rPr>
          <w:rFonts w:ascii="Arial"/>
        </w:rPr>
        <w:t>Member)</w:t>
      </w:r>
    </w:p>
    <w:p>
      <w:pPr>
        <w:tabs>
          <w:tab w:val="left" w:pos="2370"/>
          <w:tab w:val="left" w:pos="3088"/>
        </w:tabs>
        <w:spacing w:before="21"/>
        <w:ind w:left="216"/>
        <w:rPr>
          <w:rFonts w:ascii="Arial" w:hAnsi="Arial" w:cs="Arial"/>
          <w:sz w:val="19"/>
          <w:szCs w:val="19"/>
        </w:rPr>
      </w:pPr>
      <w:r>
        <w:rPr>
          <w:rFonts w:ascii="Arial" w:hAnsi="Arial" w:cs="Arial"/>
          <w:b/>
          <w:sz w:val="19"/>
          <w:szCs w:val="19"/>
        </w:rPr>
        <w:t>Environment</w:t>
      </w:r>
      <w:r>
        <w:rPr>
          <w:rFonts w:ascii="Times New Roman"/>
        </w:rPr>
        <w:tab/>
      </w:r>
      <w:r>
        <w:rPr>
          <w:rFonts w:ascii="Arial" w:hAnsi="Arial" w:cs="Arial"/>
          <w:b/>
          <w:sz w:val="19"/>
          <w:szCs w:val="19"/>
        </w:rPr>
        <w:t>:</w:t>
      </w:r>
      <w:r>
        <w:rPr>
          <w:rFonts w:ascii="Times New Roman"/>
        </w:rPr>
        <w:tab/>
      </w:r>
      <w:r>
        <w:rPr>
          <w:rFonts w:ascii="Arial" w:hAnsi="Arial" w:cs="Arial"/>
          <w:sz w:val="19"/>
          <w:szCs w:val="19"/>
        </w:rPr>
        <w:t>ASP.NET</w:t>
      </w:r>
      <w:r>
        <w:rPr>
          <w:rFonts w:ascii="Arial" w:hAnsi="Arial" w:cs="Arial"/>
          <w:spacing w:val="10"/>
          <w:sz w:val="19"/>
          <w:szCs w:val="19"/>
        </w:rPr>
        <w:t xml:space="preserve">, </w:t>
      </w:r>
      <w:r>
        <w:rPr>
          <w:rFonts w:ascii="Arial" w:hAnsi="Arial" w:cs="Arial"/>
          <w:sz w:val="19"/>
          <w:szCs w:val="19"/>
        </w:rPr>
        <w:t>Oracle,</w:t>
      </w:r>
      <w:r>
        <w:rPr>
          <w:rFonts w:ascii="Arial" w:hAnsi="Arial" w:cs="Arial"/>
          <w:spacing w:val="10"/>
          <w:sz w:val="19"/>
          <w:szCs w:val="19"/>
        </w:rPr>
        <w:t xml:space="preserve"> </w:t>
      </w:r>
      <w:r>
        <w:rPr>
          <w:rFonts w:ascii="Arial" w:hAnsi="Arial" w:cs="Arial"/>
          <w:sz w:val="19"/>
          <w:szCs w:val="19"/>
        </w:rPr>
        <w:t>C#</w:t>
      </w:r>
      <w:r>
        <w:rPr>
          <w:rFonts w:ascii="Arial" w:hAnsi="Arial" w:cs="Arial"/>
          <w:spacing w:val="10"/>
          <w:sz w:val="19"/>
          <w:szCs w:val="19"/>
        </w:rPr>
        <w:t xml:space="preserve">, </w:t>
      </w:r>
      <w:r>
        <w:rPr>
          <w:rFonts w:ascii="Arial" w:hAnsi="Arial" w:cs="Arial"/>
          <w:sz w:val="19"/>
          <w:szCs w:val="19"/>
        </w:rPr>
        <w:t>HTML,</w:t>
      </w:r>
      <w:r>
        <w:rPr>
          <w:rFonts w:ascii="Arial" w:hAnsi="Arial" w:cs="Arial"/>
          <w:spacing w:val="11"/>
          <w:sz w:val="19"/>
          <w:szCs w:val="19"/>
        </w:rPr>
        <w:t xml:space="preserve"> </w:t>
      </w:r>
      <w:r>
        <w:rPr>
          <w:rFonts w:ascii="Arial" w:hAnsi="Arial" w:cs="Arial"/>
          <w:sz w:val="19"/>
          <w:szCs w:val="19"/>
        </w:rPr>
        <w:t>CSS</w:t>
      </w:r>
      <w:r>
        <w:rPr>
          <w:rFonts w:ascii="Arial" w:hAnsi="Arial" w:cs="Arial"/>
          <w:spacing w:val="10"/>
          <w:sz w:val="19"/>
          <w:szCs w:val="19"/>
        </w:rPr>
        <w:t xml:space="preserve"> </w:t>
      </w:r>
      <w:r>
        <w:rPr>
          <w:rFonts w:ascii="Arial" w:hAnsi="Arial" w:cs="Arial"/>
          <w:sz w:val="19"/>
          <w:szCs w:val="19"/>
        </w:rPr>
        <w:t>,</w:t>
      </w:r>
      <w:r>
        <w:rPr>
          <w:rFonts w:ascii="Arial" w:hAnsi="Arial" w:cs="Arial"/>
          <w:spacing w:val="10"/>
          <w:sz w:val="19"/>
          <w:szCs w:val="19"/>
        </w:rPr>
        <w:t xml:space="preserve"> </w:t>
      </w:r>
      <w:r>
        <w:rPr>
          <w:rFonts w:ascii="Arial" w:hAnsi="Arial" w:cs="Arial"/>
          <w:sz w:val="19"/>
          <w:szCs w:val="19"/>
        </w:rPr>
        <w:t>JavaScript</w:t>
      </w:r>
    </w:p>
    <w:p>
      <w:pPr>
        <w:pStyle w:val="6"/>
        <w:tabs>
          <w:tab w:val="left" w:pos="2370"/>
          <w:tab w:val="left" w:pos="3088"/>
        </w:tabs>
        <w:spacing w:before="21" w:line="263" w:lineRule="auto"/>
        <w:ind w:left="216" w:right="674"/>
      </w:pPr>
      <w:r>
        <w:rPr>
          <w:rFonts w:ascii="Arial"/>
          <w:b/>
        </w:rPr>
        <w:t>Description</w:t>
      </w:r>
      <w:r>
        <w:rPr>
          <w:rFonts w:ascii="Arial"/>
        </w:rPr>
        <w:tab/>
      </w:r>
      <w:r>
        <w:rPr>
          <w:rFonts w:ascii="Arial"/>
          <w:b/>
        </w:rPr>
        <w:t>:</w:t>
      </w:r>
      <w:r>
        <w:rPr>
          <w:rFonts w:ascii="Arial"/>
        </w:rPr>
        <w:tab/>
      </w:r>
      <w:r>
        <w:rPr>
          <w:rFonts w:ascii="Arial"/>
        </w:rPr>
        <w:t>We</w:t>
      </w:r>
      <w:r>
        <w:rPr>
          <w:rFonts w:ascii="Arial"/>
          <w:spacing w:val="11"/>
        </w:rPr>
        <w:t xml:space="preserve"> </w:t>
      </w:r>
      <w:r>
        <w:rPr>
          <w:rFonts w:ascii="Arial"/>
        </w:rPr>
        <w:t>have</w:t>
      </w:r>
      <w:r>
        <w:rPr>
          <w:rFonts w:ascii="Arial"/>
          <w:spacing w:val="11"/>
        </w:rPr>
        <w:t xml:space="preserve"> </w:t>
      </w:r>
      <w:r>
        <w:rPr>
          <w:rFonts w:ascii="Arial"/>
        </w:rPr>
        <w:t>maintained</w:t>
      </w:r>
      <w:r>
        <w:rPr>
          <w:rFonts w:ascii="Arial"/>
          <w:spacing w:val="11"/>
        </w:rPr>
        <w:t xml:space="preserve"> </w:t>
      </w:r>
      <w:r>
        <w:rPr>
          <w:rFonts w:ascii="Arial"/>
        </w:rPr>
        <w:t>the</w:t>
      </w:r>
      <w:r>
        <w:rPr>
          <w:rFonts w:ascii="Arial"/>
          <w:spacing w:val="12"/>
        </w:rPr>
        <w:t xml:space="preserve"> </w:t>
      </w:r>
      <w:r>
        <w:rPr>
          <w:rFonts w:ascii="Arial"/>
        </w:rPr>
        <w:t>CDSLINDIA</w:t>
      </w:r>
      <w:r>
        <w:rPr>
          <w:rFonts w:ascii="Arial"/>
          <w:spacing w:val="11"/>
        </w:rPr>
        <w:t xml:space="preserve"> </w:t>
      </w:r>
      <w:r>
        <w:rPr>
          <w:rFonts w:ascii="Arial"/>
        </w:rPr>
        <w:t>Website</w:t>
      </w:r>
      <w:r>
        <w:rPr>
          <w:rFonts w:ascii="Arial"/>
          <w:spacing w:val="11"/>
        </w:rPr>
        <w:t xml:space="preserve"> </w:t>
      </w:r>
      <w:r>
        <w:rPr>
          <w:rFonts w:ascii="Arial"/>
        </w:rPr>
        <w:t>also.</w:t>
      </w:r>
      <w:r>
        <w:rPr>
          <w:rFonts w:ascii="Arial"/>
          <w:spacing w:val="12"/>
        </w:rPr>
        <w:t xml:space="preserve"> </w:t>
      </w:r>
      <w:r>
        <w:rPr>
          <w:rFonts w:ascii="Arial"/>
        </w:rPr>
        <w:t>In</w:t>
      </w:r>
      <w:r>
        <w:rPr>
          <w:rFonts w:ascii="Arial"/>
          <w:spacing w:val="11"/>
        </w:rPr>
        <w:t xml:space="preserve"> </w:t>
      </w:r>
      <w:r>
        <w:rPr>
          <w:rFonts w:ascii="Arial"/>
        </w:rPr>
        <w:t>which</w:t>
      </w:r>
      <w:r>
        <w:rPr>
          <w:rFonts w:ascii="Arial"/>
          <w:spacing w:val="11"/>
        </w:rPr>
        <w:t xml:space="preserve"> </w:t>
      </w:r>
      <w:r>
        <w:rPr>
          <w:rFonts w:ascii="Arial"/>
        </w:rPr>
        <w:t>we</w:t>
      </w:r>
      <w:r>
        <w:rPr>
          <w:rFonts w:ascii="Arial"/>
          <w:spacing w:val="12"/>
        </w:rPr>
        <w:t xml:space="preserve"> </w:t>
      </w:r>
      <w:r>
        <w:rPr>
          <w:rFonts w:ascii="Arial"/>
        </w:rPr>
        <w:t>are using</w:t>
      </w:r>
      <w:r>
        <w:rPr>
          <w:rFonts w:ascii="Arial"/>
          <w:spacing w:val="11"/>
        </w:rPr>
        <w:t xml:space="preserve"> </w:t>
      </w:r>
      <w:r>
        <w:rPr>
          <w:rFonts w:ascii="Arial"/>
        </w:rPr>
        <w:t>HTML</w:t>
      </w:r>
      <w:r>
        <w:rPr>
          <w:rFonts w:ascii="Arial"/>
          <w:spacing w:val="12"/>
        </w:rPr>
        <w:t xml:space="preserve"> </w:t>
      </w:r>
      <w:r>
        <w:rPr>
          <w:rFonts w:ascii="Arial"/>
        </w:rPr>
        <w:t>for</w:t>
      </w:r>
      <w:r>
        <w:rPr>
          <w:rFonts w:ascii="Arial"/>
          <w:spacing w:val="12"/>
        </w:rPr>
        <w:t xml:space="preserve"> </w:t>
      </w:r>
      <w:r>
        <w:rPr>
          <w:rFonts w:ascii="Arial"/>
        </w:rPr>
        <w:t>static</w:t>
      </w:r>
      <w:r>
        <w:rPr>
          <w:rFonts w:ascii="Arial"/>
          <w:spacing w:val="12"/>
        </w:rPr>
        <w:t xml:space="preserve"> </w:t>
      </w:r>
      <w:r>
        <w:rPr>
          <w:rFonts w:ascii="Arial"/>
        </w:rPr>
        <w:t>Pages</w:t>
      </w:r>
      <w:r>
        <w:rPr>
          <w:rFonts w:ascii="Arial"/>
          <w:spacing w:val="11"/>
        </w:rPr>
        <w:t xml:space="preserve"> </w:t>
      </w:r>
      <w:r>
        <w:rPr>
          <w:rFonts w:ascii="Arial"/>
        </w:rPr>
        <w:t>and</w:t>
      </w:r>
      <w:r>
        <w:rPr>
          <w:rFonts w:ascii="Arial"/>
          <w:spacing w:val="12"/>
        </w:rPr>
        <w:t xml:space="preserve"> </w:t>
      </w:r>
      <w:r>
        <w:rPr>
          <w:rFonts w:ascii="Arial"/>
        </w:rPr>
        <w:t>ASP.NET</w:t>
      </w:r>
      <w:r>
        <w:rPr>
          <w:rFonts w:ascii="Arial"/>
          <w:spacing w:val="12"/>
        </w:rPr>
        <w:t xml:space="preserve"> </w:t>
      </w:r>
      <w:r>
        <w:rPr>
          <w:rFonts w:ascii="Arial"/>
        </w:rPr>
        <w:t>(.aspx)</w:t>
      </w:r>
      <w:r>
        <w:rPr>
          <w:rFonts w:ascii="Arial"/>
          <w:spacing w:val="12"/>
        </w:rPr>
        <w:t xml:space="preserve"> </w:t>
      </w:r>
      <w:r>
        <w:rPr>
          <w:rFonts w:ascii="Arial"/>
        </w:rPr>
        <w:t>for</w:t>
      </w:r>
      <w:r>
        <w:rPr>
          <w:rFonts w:ascii="Arial"/>
          <w:spacing w:val="11"/>
        </w:rPr>
        <w:t xml:space="preserve"> </w:t>
      </w:r>
      <w:r>
        <w:rPr>
          <w:rFonts w:ascii="Arial"/>
        </w:rPr>
        <w:t>dynamic</w:t>
      </w:r>
      <w:r>
        <w:rPr>
          <w:rFonts w:ascii="Arial"/>
          <w:spacing w:val="12"/>
        </w:rPr>
        <w:t xml:space="preserve"> </w:t>
      </w:r>
      <w:r>
        <w:rPr>
          <w:rFonts w:ascii="Arial"/>
        </w:rPr>
        <w:t>pages.</w:t>
      </w:r>
    </w:p>
    <w:p>
      <w:pPr>
        <w:spacing w:line="200" w:lineRule="exact"/>
        <w:rPr>
          <w:rFonts w:ascii="Times New Roman"/>
          <w:sz w:val="20"/>
          <w:szCs w:val="20"/>
        </w:rPr>
      </w:pPr>
    </w:p>
    <w:p>
      <w:pPr>
        <w:spacing w:before="1" w:line="280" w:lineRule="exact"/>
        <w:rPr>
          <w:rFonts w:ascii="Times New Roman"/>
          <w:sz w:val="28"/>
          <w:szCs w:val="28"/>
        </w:rPr>
      </w:pPr>
    </w:p>
    <w:p>
      <w:pPr>
        <w:pStyle w:val="2"/>
        <w:ind w:left="216"/>
        <w:rPr>
          <w:b w:val="0"/>
        </w:rPr>
      </w:pPr>
      <w:r>
        <w:rPr>
          <w:rFonts w:ascii="Arial"/>
          <w:highlight w:val="lightGray"/>
        </w:rPr>
        <w:t>EDUCATIONAL</w:t>
      </w:r>
      <w:r>
        <w:rPr>
          <w:rFonts w:ascii="Arial"/>
          <w:spacing w:val="55"/>
          <w:highlight w:val="lightGray"/>
        </w:rPr>
        <w:t xml:space="preserve"> </w:t>
      </w:r>
      <w:r>
        <w:rPr>
          <w:rFonts w:ascii="Arial"/>
          <w:highlight w:val="lightGray"/>
        </w:rPr>
        <w:t>QUALIFICATIONS</w:t>
      </w:r>
    </w:p>
    <w:p>
      <w:pPr>
        <w:spacing w:line="200" w:lineRule="exact"/>
        <w:rPr>
          <w:rFonts w:ascii="Times New Roman"/>
          <w:sz w:val="20"/>
          <w:szCs w:val="20"/>
        </w:rPr>
      </w:pPr>
    </w:p>
    <w:p>
      <w:pPr>
        <w:spacing w:before="16" w:line="260" w:lineRule="exact"/>
        <w:rPr>
          <w:rFonts w:ascii="Times New Roman"/>
          <w:sz w:val="26"/>
          <w:szCs w:val="26"/>
        </w:rPr>
      </w:pPr>
    </w:p>
    <w:tbl>
      <w:tblPr>
        <w:tblStyle w:val="5"/>
        <w:tblW w:w="0" w:type="auto"/>
        <w:tblInd w:w="119" w:type="dxa"/>
        <w:tblLayout w:type="autofit"/>
        <w:tblCellMar>
          <w:top w:w="0" w:type="dxa"/>
          <w:left w:w="0" w:type="dxa"/>
          <w:bottom w:w="0" w:type="dxa"/>
          <w:right w:w="0" w:type="dxa"/>
        </w:tblCellMar>
      </w:tblPr>
      <w:tblGrid>
        <w:gridCol w:w="2184"/>
        <w:gridCol w:w="2379"/>
        <w:gridCol w:w="2259"/>
        <w:gridCol w:w="2529"/>
      </w:tblGrid>
      <w:tr>
        <w:tblPrEx>
          <w:tblCellMar>
            <w:top w:w="0" w:type="dxa"/>
            <w:left w:w="0" w:type="dxa"/>
            <w:bottom w:w="0" w:type="dxa"/>
            <w:right w:w="0" w:type="dxa"/>
          </w:tblCellMar>
        </w:tblPrEx>
        <w:trPr>
          <w:trHeight w:val="628" w:hRule="atLeast"/>
        </w:trPr>
        <w:tc>
          <w:tcPr>
            <w:tcW w:w="2184"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5" w:line="190" w:lineRule="exact"/>
              <w:rPr>
                <w:rFonts w:ascii="Times New Roman"/>
                <w:sz w:val="19"/>
                <w:szCs w:val="19"/>
              </w:rPr>
            </w:pPr>
          </w:p>
          <w:p>
            <w:pPr>
              <w:pStyle w:val="11"/>
              <w:ind w:left="103"/>
            </w:pPr>
            <w:r>
              <w:rPr>
                <w:rFonts w:ascii="Arial" w:hAnsi="Arial" w:cs="Arial"/>
                <w:b/>
                <w:color w:val="000000"/>
                <w:sz w:val="19"/>
                <w:szCs w:val="19"/>
              </w:rPr>
              <w:t>Class/Year</w:t>
            </w:r>
          </w:p>
        </w:tc>
        <w:tc>
          <w:tcPr>
            <w:tcW w:w="237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5" w:line="190" w:lineRule="exact"/>
              <w:rPr>
                <w:rFonts w:ascii="Times New Roman"/>
                <w:sz w:val="19"/>
                <w:szCs w:val="19"/>
              </w:rPr>
            </w:pPr>
          </w:p>
          <w:p>
            <w:pPr>
              <w:pStyle w:val="11"/>
              <w:ind w:left="103"/>
            </w:pPr>
            <w:r>
              <w:rPr>
                <w:rFonts w:ascii="Arial" w:hAnsi="Arial" w:cs="Arial"/>
                <w:b/>
                <w:color w:val="000000"/>
                <w:sz w:val="19"/>
                <w:szCs w:val="19"/>
              </w:rPr>
              <w:t>School/College</w:t>
            </w:r>
          </w:p>
        </w:tc>
        <w:tc>
          <w:tcPr>
            <w:tcW w:w="225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5" w:line="190" w:lineRule="exact"/>
              <w:rPr>
                <w:rFonts w:ascii="Times New Roman"/>
                <w:sz w:val="19"/>
                <w:szCs w:val="19"/>
              </w:rPr>
            </w:pPr>
          </w:p>
          <w:p>
            <w:pPr>
              <w:pStyle w:val="11"/>
              <w:ind w:left="103"/>
            </w:pPr>
            <w:r>
              <w:rPr>
                <w:rFonts w:ascii="Arial" w:hAnsi="Arial" w:cs="Arial"/>
                <w:b/>
                <w:color w:val="000000"/>
                <w:sz w:val="19"/>
                <w:szCs w:val="19"/>
              </w:rPr>
              <w:t>Board/University</w:t>
            </w:r>
          </w:p>
        </w:tc>
        <w:tc>
          <w:tcPr>
            <w:tcW w:w="252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5" w:line="190" w:lineRule="exact"/>
              <w:rPr>
                <w:rFonts w:ascii="Times New Roman"/>
                <w:sz w:val="19"/>
                <w:szCs w:val="19"/>
              </w:rPr>
            </w:pPr>
          </w:p>
          <w:p>
            <w:pPr>
              <w:pStyle w:val="11"/>
              <w:ind w:left="103"/>
            </w:pPr>
            <w:r>
              <w:rPr>
                <w:rFonts w:ascii="Arial" w:hAnsi="Arial" w:cs="Arial"/>
                <w:b/>
                <w:color w:val="000000"/>
                <w:sz w:val="19"/>
                <w:szCs w:val="19"/>
              </w:rPr>
              <w:t>Marks(Percentage/CPI)</w:t>
            </w:r>
          </w:p>
        </w:tc>
      </w:tr>
      <w:tr>
        <w:tblPrEx>
          <w:tblCellMar>
            <w:top w:w="0" w:type="dxa"/>
            <w:left w:w="0" w:type="dxa"/>
            <w:bottom w:w="0" w:type="dxa"/>
            <w:right w:w="0" w:type="dxa"/>
          </w:tblCellMar>
        </w:tblPrEx>
        <w:trPr>
          <w:trHeight w:val="628" w:hRule="atLeast"/>
        </w:trPr>
        <w:tc>
          <w:tcPr>
            <w:tcW w:w="2184"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75"/>
              <w:ind w:left="103"/>
              <w:rPr>
                <w:rFonts w:ascii="Arial" w:hAnsi="Arial" w:cs="Arial"/>
                <w:sz w:val="19"/>
                <w:szCs w:val="19"/>
              </w:rPr>
            </w:pPr>
            <w:r>
              <w:rPr>
                <w:rFonts w:ascii="Arial" w:hAnsi="Arial" w:cs="Arial"/>
                <w:sz w:val="19"/>
                <w:szCs w:val="19"/>
              </w:rPr>
              <w:t>B.E.</w:t>
            </w:r>
          </w:p>
          <w:p>
            <w:pPr>
              <w:pStyle w:val="11"/>
              <w:spacing w:before="21"/>
              <w:ind w:left="103"/>
            </w:pPr>
            <w:r>
              <w:rPr>
                <w:rFonts w:ascii="Arial" w:hAnsi="Arial" w:cs="Arial"/>
                <w:sz w:val="19"/>
                <w:szCs w:val="19"/>
              </w:rPr>
              <w:t>(Computer</w:t>
            </w:r>
            <w:r>
              <w:rPr>
                <w:rFonts w:ascii="Arial" w:hAnsi="Arial" w:cs="Arial"/>
                <w:spacing w:val="30"/>
                <w:sz w:val="19"/>
                <w:szCs w:val="19"/>
              </w:rPr>
              <w:t xml:space="preserve"> </w:t>
            </w:r>
            <w:r>
              <w:rPr>
                <w:rFonts w:ascii="Arial" w:hAnsi="Arial" w:cs="Arial"/>
                <w:sz w:val="19"/>
                <w:szCs w:val="19"/>
              </w:rPr>
              <w:t>Eng.)</w:t>
            </w:r>
          </w:p>
        </w:tc>
        <w:tc>
          <w:tcPr>
            <w:tcW w:w="237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75" w:line="263" w:lineRule="auto"/>
              <w:ind w:left="103" w:right="1025"/>
            </w:pPr>
            <w:r>
              <w:rPr>
                <w:rFonts w:ascii="Arial" w:hAnsi="Arial" w:cs="Arial"/>
                <w:sz w:val="19"/>
                <w:szCs w:val="19"/>
              </w:rPr>
              <w:t>L.D.College</w:t>
            </w:r>
            <w:r>
              <w:rPr>
                <w:rFonts w:ascii="Arial" w:hAnsi="Arial" w:cs="Arial"/>
                <w:spacing w:val="24"/>
                <w:sz w:val="19"/>
                <w:szCs w:val="19"/>
              </w:rPr>
              <w:t xml:space="preserve"> </w:t>
            </w:r>
            <w:r>
              <w:rPr>
                <w:rFonts w:ascii="Arial" w:hAnsi="Arial" w:cs="Arial"/>
                <w:sz w:val="19"/>
                <w:szCs w:val="19"/>
              </w:rPr>
              <w:t>of Engineering</w:t>
            </w:r>
          </w:p>
        </w:tc>
        <w:tc>
          <w:tcPr>
            <w:tcW w:w="225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5" w:line="190" w:lineRule="exact"/>
              <w:rPr>
                <w:rFonts w:ascii="Times New Roman"/>
                <w:sz w:val="19"/>
                <w:szCs w:val="19"/>
              </w:rPr>
            </w:pPr>
          </w:p>
          <w:p>
            <w:pPr>
              <w:pStyle w:val="11"/>
              <w:ind w:left="103"/>
            </w:pPr>
            <w:r>
              <w:rPr>
                <w:rFonts w:ascii="Arial" w:hAnsi="Arial" w:cs="Arial"/>
                <w:sz w:val="19"/>
                <w:szCs w:val="19"/>
              </w:rPr>
              <w:t>GTU</w:t>
            </w:r>
          </w:p>
        </w:tc>
        <w:tc>
          <w:tcPr>
            <w:tcW w:w="252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5" w:line="190" w:lineRule="exact"/>
              <w:rPr>
                <w:rFonts w:ascii="Times New Roman"/>
                <w:sz w:val="19"/>
                <w:szCs w:val="19"/>
              </w:rPr>
            </w:pPr>
          </w:p>
          <w:p>
            <w:pPr>
              <w:pStyle w:val="11"/>
              <w:ind w:left="103"/>
            </w:pPr>
            <w:r>
              <w:rPr>
                <w:rFonts w:ascii="Arial" w:hAnsi="Arial" w:cs="Arial"/>
                <w:sz w:val="19"/>
                <w:szCs w:val="19"/>
              </w:rPr>
              <w:t>7.83</w:t>
            </w:r>
            <w:r>
              <w:rPr>
                <w:rFonts w:ascii="Arial" w:hAnsi="Arial" w:cs="Arial"/>
                <w:spacing w:val="7"/>
                <w:sz w:val="19"/>
                <w:szCs w:val="19"/>
              </w:rPr>
              <w:t xml:space="preserve"> </w:t>
            </w:r>
            <w:r>
              <w:rPr>
                <w:rFonts w:ascii="Arial" w:hAnsi="Arial" w:cs="Arial"/>
                <w:sz w:val="19"/>
                <w:szCs w:val="19"/>
              </w:rPr>
              <w:t>/</w:t>
            </w:r>
            <w:r>
              <w:rPr>
                <w:rFonts w:ascii="Arial" w:hAnsi="Arial" w:cs="Arial"/>
                <w:spacing w:val="7"/>
                <w:sz w:val="19"/>
                <w:szCs w:val="19"/>
              </w:rPr>
              <w:t xml:space="preserve"> </w:t>
            </w:r>
            <w:r>
              <w:rPr>
                <w:rFonts w:ascii="Arial" w:hAnsi="Arial" w:cs="Arial"/>
                <w:sz w:val="19"/>
                <w:szCs w:val="19"/>
              </w:rPr>
              <w:t>10</w:t>
            </w:r>
          </w:p>
        </w:tc>
      </w:tr>
      <w:tr>
        <w:tblPrEx>
          <w:tblCellMar>
            <w:top w:w="0" w:type="dxa"/>
            <w:left w:w="0" w:type="dxa"/>
            <w:bottom w:w="0" w:type="dxa"/>
            <w:right w:w="0" w:type="dxa"/>
          </w:tblCellMar>
        </w:tblPrEx>
        <w:trPr>
          <w:trHeight w:val="973" w:hRule="atLeast"/>
        </w:trPr>
        <w:tc>
          <w:tcPr>
            <w:tcW w:w="2184"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4" w:line="170" w:lineRule="exact"/>
              <w:rPr>
                <w:rFonts w:ascii="Times New Roman"/>
                <w:sz w:val="17"/>
                <w:szCs w:val="17"/>
              </w:rPr>
            </w:pPr>
          </w:p>
          <w:p>
            <w:pPr>
              <w:pStyle w:val="11"/>
              <w:spacing w:line="200" w:lineRule="exact"/>
              <w:rPr>
                <w:rFonts w:ascii="Times New Roman"/>
                <w:sz w:val="20"/>
                <w:szCs w:val="20"/>
              </w:rPr>
            </w:pPr>
          </w:p>
          <w:p>
            <w:pPr>
              <w:pStyle w:val="11"/>
              <w:ind w:left="103"/>
            </w:pPr>
            <w:r>
              <w:rPr>
                <w:rFonts w:ascii="Arial" w:hAnsi="Arial" w:cs="Arial"/>
                <w:sz w:val="19"/>
                <w:szCs w:val="19"/>
              </w:rPr>
              <w:t>H.S.C.</w:t>
            </w:r>
          </w:p>
        </w:tc>
        <w:tc>
          <w:tcPr>
            <w:tcW w:w="237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line="200" w:lineRule="exact"/>
              <w:rPr>
                <w:rFonts w:ascii="Times New Roman"/>
                <w:sz w:val="20"/>
                <w:szCs w:val="20"/>
              </w:rPr>
            </w:pPr>
          </w:p>
          <w:p>
            <w:pPr>
              <w:pStyle w:val="11"/>
              <w:spacing w:before="14" w:line="280" w:lineRule="exact"/>
              <w:rPr>
                <w:rFonts w:ascii="Times New Roman"/>
                <w:sz w:val="28"/>
                <w:szCs w:val="28"/>
              </w:rPr>
            </w:pPr>
          </w:p>
          <w:p>
            <w:pPr>
              <w:pStyle w:val="11"/>
              <w:ind w:left="103"/>
            </w:pPr>
            <w:r>
              <w:rPr>
                <w:rFonts w:ascii="Arial" w:hAnsi="Arial" w:cs="Arial"/>
                <w:sz w:val="19"/>
                <w:szCs w:val="19"/>
              </w:rPr>
              <w:t>Sheth</w:t>
            </w:r>
            <w:r>
              <w:rPr>
                <w:rFonts w:ascii="Arial" w:hAnsi="Arial" w:cs="Arial"/>
                <w:spacing w:val="11"/>
                <w:sz w:val="19"/>
                <w:szCs w:val="19"/>
              </w:rPr>
              <w:t xml:space="preserve"> </w:t>
            </w:r>
            <w:r>
              <w:rPr>
                <w:rFonts w:ascii="Arial" w:hAnsi="Arial" w:cs="Arial"/>
                <w:sz w:val="19"/>
                <w:szCs w:val="19"/>
              </w:rPr>
              <w:t>C</w:t>
            </w:r>
            <w:r>
              <w:rPr>
                <w:rFonts w:ascii="Arial" w:hAnsi="Arial" w:cs="Arial"/>
                <w:spacing w:val="12"/>
                <w:sz w:val="19"/>
                <w:szCs w:val="19"/>
              </w:rPr>
              <w:t xml:space="preserve"> </w:t>
            </w:r>
            <w:r>
              <w:rPr>
                <w:rFonts w:ascii="Arial" w:hAnsi="Arial" w:cs="Arial"/>
                <w:sz w:val="19"/>
                <w:szCs w:val="19"/>
              </w:rPr>
              <w:t>N</w:t>
            </w:r>
            <w:r>
              <w:rPr>
                <w:rFonts w:ascii="Arial" w:hAnsi="Arial" w:cs="Arial"/>
                <w:spacing w:val="11"/>
                <w:sz w:val="19"/>
                <w:szCs w:val="19"/>
              </w:rPr>
              <w:t xml:space="preserve"> </w:t>
            </w:r>
            <w:r>
              <w:rPr>
                <w:rFonts w:ascii="Arial" w:hAnsi="Arial" w:cs="Arial"/>
                <w:sz w:val="19"/>
                <w:szCs w:val="19"/>
              </w:rPr>
              <w:t>Vidyalaya</w:t>
            </w:r>
          </w:p>
        </w:tc>
        <w:tc>
          <w:tcPr>
            <w:tcW w:w="225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4" w:line="170" w:lineRule="exact"/>
              <w:rPr>
                <w:rFonts w:ascii="Times New Roman"/>
                <w:sz w:val="17"/>
                <w:szCs w:val="17"/>
              </w:rPr>
            </w:pPr>
          </w:p>
          <w:p>
            <w:pPr>
              <w:pStyle w:val="11"/>
              <w:spacing w:line="200" w:lineRule="exact"/>
              <w:rPr>
                <w:rFonts w:ascii="Times New Roman"/>
                <w:sz w:val="20"/>
                <w:szCs w:val="20"/>
              </w:rPr>
            </w:pPr>
          </w:p>
          <w:p>
            <w:pPr>
              <w:pStyle w:val="11"/>
              <w:ind w:left="103"/>
            </w:pPr>
            <w:r>
              <w:rPr>
                <w:rFonts w:ascii="Arial" w:hAnsi="Arial" w:cs="Arial"/>
                <w:sz w:val="19"/>
                <w:szCs w:val="19"/>
              </w:rPr>
              <w:t>GHSEB</w:t>
            </w:r>
          </w:p>
        </w:tc>
        <w:tc>
          <w:tcPr>
            <w:tcW w:w="252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4" w:line="170" w:lineRule="exact"/>
              <w:rPr>
                <w:rFonts w:ascii="Times New Roman"/>
                <w:sz w:val="17"/>
                <w:szCs w:val="17"/>
              </w:rPr>
            </w:pPr>
          </w:p>
          <w:p>
            <w:pPr>
              <w:pStyle w:val="11"/>
              <w:spacing w:line="200" w:lineRule="exact"/>
              <w:rPr>
                <w:rFonts w:ascii="Times New Roman"/>
                <w:sz w:val="20"/>
                <w:szCs w:val="20"/>
              </w:rPr>
            </w:pPr>
          </w:p>
          <w:p>
            <w:pPr>
              <w:pStyle w:val="11"/>
              <w:ind w:left="103"/>
            </w:pPr>
            <w:r>
              <w:rPr>
                <w:rFonts w:ascii="Arial" w:hAnsi="Arial" w:cs="Arial"/>
                <w:sz w:val="19"/>
                <w:szCs w:val="19"/>
              </w:rPr>
              <w:t>86.80%</w:t>
            </w:r>
          </w:p>
        </w:tc>
      </w:tr>
      <w:tr>
        <w:tblPrEx>
          <w:tblCellMar>
            <w:top w:w="0" w:type="dxa"/>
            <w:left w:w="0" w:type="dxa"/>
            <w:bottom w:w="0" w:type="dxa"/>
            <w:right w:w="0" w:type="dxa"/>
          </w:tblCellMar>
        </w:tblPrEx>
        <w:trPr>
          <w:trHeight w:val="898" w:hRule="atLeast"/>
        </w:trPr>
        <w:tc>
          <w:tcPr>
            <w:tcW w:w="2184"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9" w:line="120" w:lineRule="exact"/>
              <w:rPr>
                <w:rFonts w:ascii="Times New Roman"/>
                <w:sz w:val="12"/>
                <w:szCs w:val="12"/>
              </w:rPr>
            </w:pPr>
          </w:p>
          <w:p>
            <w:pPr>
              <w:pStyle w:val="11"/>
              <w:spacing w:line="200" w:lineRule="exact"/>
              <w:rPr>
                <w:rFonts w:ascii="Times New Roman"/>
                <w:sz w:val="20"/>
                <w:szCs w:val="20"/>
              </w:rPr>
            </w:pPr>
          </w:p>
          <w:p>
            <w:pPr>
              <w:pStyle w:val="11"/>
              <w:ind w:left="103"/>
            </w:pPr>
            <w:r>
              <w:rPr>
                <w:rFonts w:ascii="Arial" w:hAnsi="Arial" w:cs="Arial"/>
                <w:sz w:val="19"/>
                <w:szCs w:val="19"/>
              </w:rPr>
              <w:t>S.S.C.</w:t>
            </w:r>
          </w:p>
        </w:tc>
        <w:tc>
          <w:tcPr>
            <w:tcW w:w="237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10" w:line="200" w:lineRule="exact"/>
              <w:rPr>
                <w:rFonts w:ascii="Times New Roman"/>
                <w:sz w:val="20"/>
                <w:szCs w:val="20"/>
              </w:rPr>
            </w:pPr>
          </w:p>
          <w:p>
            <w:pPr>
              <w:pStyle w:val="11"/>
              <w:ind w:left="103"/>
            </w:pPr>
            <w:r>
              <w:rPr>
                <w:rFonts w:ascii="Arial" w:hAnsi="Arial" w:cs="Arial"/>
                <w:sz w:val="19"/>
                <w:szCs w:val="19"/>
              </w:rPr>
              <w:t>Sheth</w:t>
            </w:r>
            <w:r>
              <w:rPr>
                <w:rFonts w:ascii="Arial" w:hAnsi="Arial" w:cs="Arial"/>
                <w:spacing w:val="11"/>
                <w:sz w:val="19"/>
                <w:szCs w:val="19"/>
              </w:rPr>
              <w:t xml:space="preserve"> </w:t>
            </w:r>
            <w:r>
              <w:rPr>
                <w:rFonts w:ascii="Arial" w:hAnsi="Arial" w:cs="Arial"/>
                <w:sz w:val="19"/>
                <w:szCs w:val="19"/>
              </w:rPr>
              <w:t>C</w:t>
            </w:r>
            <w:r>
              <w:rPr>
                <w:rFonts w:ascii="Arial" w:hAnsi="Arial" w:cs="Arial"/>
                <w:spacing w:val="12"/>
                <w:sz w:val="19"/>
                <w:szCs w:val="19"/>
              </w:rPr>
              <w:t xml:space="preserve"> </w:t>
            </w:r>
            <w:r>
              <w:rPr>
                <w:rFonts w:ascii="Arial" w:hAnsi="Arial" w:cs="Arial"/>
                <w:sz w:val="19"/>
                <w:szCs w:val="19"/>
              </w:rPr>
              <w:t>N</w:t>
            </w:r>
            <w:r>
              <w:rPr>
                <w:rFonts w:ascii="Arial" w:hAnsi="Arial" w:cs="Arial"/>
                <w:spacing w:val="11"/>
                <w:sz w:val="19"/>
                <w:szCs w:val="19"/>
              </w:rPr>
              <w:t xml:space="preserve"> </w:t>
            </w:r>
            <w:r>
              <w:rPr>
                <w:rFonts w:ascii="Arial" w:hAnsi="Arial" w:cs="Arial"/>
                <w:sz w:val="19"/>
                <w:szCs w:val="19"/>
              </w:rPr>
              <w:t>Vidyalaya</w:t>
            </w:r>
          </w:p>
        </w:tc>
        <w:tc>
          <w:tcPr>
            <w:tcW w:w="225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9" w:line="120" w:lineRule="exact"/>
              <w:rPr>
                <w:rFonts w:ascii="Times New Roman"/>
                <w:sz w:val="12"/>
                <w:szCs w:val="12"/>
              </w:rPr>
            </w:pPr>
          </w:p>
          <w:p>
            <w:pPr>
              <w:pStyle w:val="11"/>
              <w:spacing w:line="200" w:lineRule="exact"/>
              <w:rPr>
                <w:rFonts w:ascii="Times New Roman"/>
                <w:sz w:val="20"/>
                <w:szCs w:val="20"/>
              </w:rPr>
            </w:pPr>
          </w:p>
          <w:p>
            <w:pPr>
              <w:pStyle w:val="11"/>
              <w:ind w:left="103"/>
            </w:pPr>
            <w:r>
              <w:rPr>
                <w:rFonts w:ascii="Arial" w:hAnsi="Arial" w:cs="Arial"/>
                <w:sz w:val="19"/>
                <w:szCs w:val="19"/>
              </w:rPr>
              <w:t>GSEB</w:t>
            </w:r>
          </w:p>
        </w:tc>
        <w:tc>
          <w:tcPr>
            <w:tcW w:w="2529" w:type="dxa"/>
            <w:tcBorders>
              <w:top w:val="single" w:color="000000" w:sz="6" w:space="0"/>
              <w:left w:val="single" w:color="000000" w:sz="6" w:space="0"/>
              <w:bottom w:val="single" w:color="000000" w:sz="6" w:space="0"/>
              <w:right w:val="single" w:color="000000" w:sz="6" w:space="0"/>
            </w:tcBorders>
            <w:shd w:val="clear" w:color="000000" w:fill="FFFFFF"/>
            <w:vAlign w:val="top"/>
          </w:tcPr>
          <w:p>
            <w:pPr>
              <w:pStyle w:val="11"/>
              <w:spacing w:before="9" w:line="120" w:lineRule="exact"/>
              <w:rPr>
                <w:rFonts w:ascii="Times New Roman"/>
                <w:sz w:val="12"/>
                <w:szCs w:val="12"/>
              </w:rPr>
            </w:pPr>
          </w:p>
          <w:p>
            <w:pPr>
              <w:pStyle w:val="11"/>
              <w:spacing w:line="200" w:lineRule="exact"/>
              <w:rPr>
                <w:rFonts w:ascii="Times New Roman"/>
                <w:sz w:val="20"/>
                <w:szCs w:val="20"/>
              </w:rPr>
            </w:pPr>
          </w:p>
          <w:p>
            <w:pPr>
              <w:pStyle w:val="11"/>
              <w:ind w:left="103"/>
            </w:pPr>
            <w:r>
              <w:rPr>
                <w:rFonts w:ascii="Arial" w:hAnsi="Arial" w:cs="Arial"/>
                <w:sz w:val="19"/>
                <w:szCs w:val="19"/>
              </w:rPr>
              <w:t>89.43%</w:t>
            </w:r>
          </w:p>
        </w:tc>
      </w:tr>
    </w:tbl>
    <w:p>
      <w:pPr>
        <w:spacing w:before="5" w:line="100" w:lineRule="exact"/>
        <w:rPr>
          <w:rFonts w:ascii="Times New Roman"/>
          <w:sz w:val="10"/>
          <w:szCs w:val="10"/>
        </w:rPr>
      </w:pPr>
    </w:p>
    <w:p>
      <w:pPr>
        <w:spacing w:line="200" w:lineRule="exact"/>
        <w:rPr>
          <w:rFonts w:ascii="Times New Roman"/>
          <w:sz w:val="20"/>
          <w:szCs w:val="20"/>
        </w:rPr>
      </w:pPr>
    </w:p>
    <w:p>
      <w:pPr>
        <w:spacing w:before="75"/>
        <w:ind w:left="216"/>
        <w:rPr>
          <w:rFonts w:ascii="Arial" w:hAnsi="Arial" w:cs="Arial"/>
          <w:sz w:val="22"/>
          <w:szCs w:val="22"/>
        </w:rPr>
      </w:pPr>
      <w:r>
        <w:rPr>
          <w:rFonts w:ascii="Arial" w:hAnsi="Arial" w:cs="Arial"/>
          <w:b/>
          <w:sz w:val="22"/>
          <w:szCs w:val="22"/>
          <w:highlight w:val="lightGray"/>
        </w:rPr>
        <w:t>PERSONAL</w:t>
      </w:r>
      <w:r>
        <w:rPr>
          <w:rFonts w:ascii="Arial" w:hAnsi="Arial" w:cs="Arial"/>
          <w:b/>
          <w:spacing w:val="37"/>
          <w:sz w:val="22"/>
          <w:szCs w:val="22"/>
          <w:highlight w:val="lightGray"/>
        </w:rPr>
        <w:t xml:space="preserve"> </w:t>
      </w:r>
      <w:r>
        <w:rPr>
          <w:rFonts w:ascii="Arial" w:hAnsi="Arial" w:cs="Arial"/>
          <w:b/>
          <w:sz w:val="22"/>
          <w:szCs w:val="22"/>
          <w:highlight w:val="lightGray"/>
        </w:rPr>
        <w:t>DETAILS</w:t>
      </w:r>
    </w:p>
    <w:p>
      <w:pPr>
        <w:spacing w:before="14" w:line="240" w:lineRule="exact"/>
      </w:pPr>
    </w:p>
    <w:p>
      <w:pPr>
        <w:pStyle w:val="6"/>
        <w:tabs>
          <w:tab w:val="left" w:pos="3088"/>
        </w:tabs>
        <w:ind w:left="216"/>
      </w:pPr>
      <w:r>
        <w:rPr>
          <w:rFonts w:ascii="Arial"/>
        </w:rPr>
        <w:t>Name:</w:t>
      </w:r>
      <w:r>
        <w:rPr>
          <w:rFonts w:ascii="Arial"/>
        </w:rPr>
        <w:tab/>
      </w:r>
      <w:r>
        <w:rPr>
          <w:rFonts w:ascii="Arial"/>
        </w:rPr>
        <w:t>SHAH</w:t>
      </w:r>
      <w:r>
        <w:rPr>
          <w:rFonts w:ascii="Arial"/>
          <w:spacing w:val="26"/>
        </w:rPr>
        <w:t xml:space="preserve"> </w:t>
      </w:r>
      <w:r>
        <w:rPr>
          <w:rFonts w:ascii="Arial"/>
        </w:rPr>
        <w:t>PARSHWA</w:t>
      </w:r>
      <w:r>
        <w:rPr>
          <w:rFonts w:ascii="Arial"/>
          <w:spacing w:val="27"/>
        </w:rPr>
        <w:t xml:space="preserve"> </w:t>
      </w:r>
      <w:r>
        <w:rPr>
          <w:rFonts w:ascii="Arial"/>
        </w:rPr>
        <w:t>KEYURBHAI</w:t>
      </w:r>
    </w:p>
    <w:p>
      <w:pPr>
        <w:pStyle w:val="6"/>
        <w:tabs>
          <w:tab w:val="left" w:pos="3088"/>
        </w:tabs>
        <w:spacing w:before="21"/>
        <w:ind w:left="216"/>
      </w:pPr>
      <w:r>
        <w:rPr>
          <w:rFonts w:ascii="Arial"/>
        </w:rPr>
        <w:t>Date</w:t>
      </w:r>
      <w:r>
        <w:rPr>
          <w:rFonts w:ascii="Arial"/>
          <w:spacing w:val="1"/>
        </w:rPr>
        <w:t xml:space="preserve"> </w:t>
      </w:r>
      <w:r>
        <w:rPr>
          <w:rFonts w:ascii="Arial"/>
        </w:rPr>
        <w:t>of</w:t>
      </w:r>
      <w:r>
        <w:rPr>
          <w:rFonts w:ascii="Arial"/>
          <w:spacing w:val="2"/>
        </w:rPr>
        <w:t xml:space="preserve"> </w:t>
      </w:r>
      <w:r>
        <w:rPr>
          <w:rFonts w:ascii="Arial"/>
        </w:rPr>
        <w:t>Birth:</w:t>
      </w:r>
      <w:r>
        <w:rPr>
          <w:rFonts w:ascii="Arial"/>
        </w:rPr>
        <w:tab/>
      </w:r>
      <w:r>
        <w:rPr>
          <w:rFonts w:ascii="Arial"/>
        </w:rPr>
        <w:t>11/12/1990</w:t>
      </w:r>
    </w:p>
    <w:p>
      <w:pPr>
        <w:pStyle w:val="6"/>
        <w:tabs>
          <w:tab w:val="left" w:pos="3088"/>
        </w:tabs>
        <w:spacing w:before="21"/>
        <w:ind w:left="216"/>
      </w:pPr>
      <w:r>
        <w:rPr>
          <w:rFonts w:ascii="Arial"/>
        </w:rPr>
        <w:t>Sex:</w:t>
      </w:r>
      <w:r>
        <w:rPr>
          <w:rFonts w:ascii="Arial"/>
        </w:rPr>
        <w:tab/>
      </w:r>
      <w:r>
        <w:rPr>
          <w:rFonts w:ascii="Arial"/>
        </w:rPr>
        <w:t>Male</w:t>
      </w:r>
    </w:p>
    <w:p>
      <w:pPr>
        <w:pStyle w:val="6"/>
        <w:tabs>
          <w:tab w:val="left" w:pos="3088"/>
        </w:tabs>
        <w:spacing w:before="21"/>
        <w:ind w:left="216"/>
      </w:pPr>
      <w:r>
        <w:rPr>
          <w:rFonts w:ascii="Arial"/>
        </w:rPr>
        <w:t>Address:     Mumbai,  400076.</w:t>
      </w:r>
    </w:p>
    <w:p>
      <w:pPr>
        <w:pStyle w:val="6"/>
        <w:tabs>
          <w:tab w:val="left" w:pos="3088"/>
        </w:tabs>
        <w:ind w:left="216"/>
      </w:pPr>
      <w:r>
        <w:rPr>
          <w:rFonts w:ascii="Arial"/>
        </w:rPr>
        <w:t>Phone</w:t>
      </w:r>
      <w:r>
        <w:rPr>
          <w:rFonts w:ascii="Arial"/>
          <w:spacing w:val="1"/>
        </w:rPr>
        <w:t xml:space="preserve"> </w:t>
      </w:r>
      <w:r>
        <w:rPr>
          <w:rFonts w:ascii="Arial"/>
        </w:rPr>
        <w:t>no:</w:t>
      </w:r>
      <w:r>
        <w:rPr>
          <w:rFonts w:ascii="Arial"/>
        </w:rPr>
        <w:tab/>
      </w:r>
      <w:r>
        <w:rPr>
          <w:rFonts w:ascii="Arial"/>
        </w:rPr>
        <w:t>(079)26642744, (M)</w:t>
      </w:r>
      <w:r>
        <w:rPr>
          <w:rFonts w:ascii="Arial"/>
          <w:spacing w:val="29"/>
        </w:rPr>
        <w:t xml:space="preserve"> </w:t>
      </w:r>
      <w:r>
        <w:rPr>
          <w:rFonts w:ascii="Arial"/>
        </w:rPr>
        <w:t>8452880451,</w:t>
      </w:r>
      <w:r>
        <w:rPr>
          <w:rFonts w:ascii="Arial"/>
          <w:spacing w:val="29"/>
        </w:rPr>
        <w:t xml:space="preserve"> </w:t>
      </w:r>
      <w:r>
        <w:rPr>
          <w:rFonts w:ascii="Arial"/>
        </w:rPr>
        <w:t>(M)9924102747</w:t>
      </w:r>
    </w:p>
    <w:p>
      <w:pPr>
        <w:pStyle w:val="6"/>
        <w:tabs>
          <w:tab w:val="left" w:pos="3088"/>
        </w:tabs>
        <w:spacing w:before="21"/>
        <w:ind w:left="216"/>
        <w:rPr>
          <w:color w:val="000000"/>
        </w:rPr>
      </w:pPr>
      <w:r>
        <w:rPr>
          <w:rFonts w:ascii="Arial"/>
        </w:rPr>
        <w:t>E­mail:</w:t>
      </w:r>
      <w:r>
        <w:rPr>
          <w:rFonts w:ascii="Arial"/>
        </w:rPr>
        <w:tab/>
      </w:r>
      <w:r>
        <w:fldChar w:fldCharType="begin"/>
      </w:r>
      <w:r>
        <w:instrText xml:space="preserve"> HYPERLINK "mailto:parshwashah007@gmail.com" </w:instrText>
      </w:r>
      <w:r>
        <w:fldChar w:fldCharType="separate"/>
      </w:r>
      <w:r>
        <w:rPr>
          <w:rFonts w:ascii="Arial"/>
          <w:color w:val="0000FF"/>
        </w:rPr>
        <w:t>parshwashah007@gmail.com</w:t>
      </w:r>
      <w:r>
        <w:rPr>
          <w:rFonts w:ascii="Arial"/>
          <w:color w:val="0000FF"/>
        </w:rPr>
        <w:fldChar w:fldCharType="end"/>
      </w:r>
    </w:p>
    <w:p>
      <w:pPr>
        <w:pStyle w:val="6"/>
        <w:tabs>
          <w:tab w:val="left" w:pos="3088"/>
        </w:tabs>
        <w:spacing w:before="21"/>
        <w:ind w:left="216"/>
      </w:pPr>
      <w:r>
        <w:rPr>
          <w:rFonts w:ascii="Arial"/>
        </w:rPr>
        <w:t>Hobbies:</w:t>
      </w:r>
      <w:r>
        <w:rPr>
          <w:rFonts w:ascii="Arial"/>
        </w:rPr>
        <w:tab/>
      </w:r>
      <w:r>
        <w:rPr>
          <w:rFonts w:ascii="Arial"/>
        </w:rPr>
        <w:t>Listening</w:t>
      </w:r>
      <w:r>
        <w:rPr>
          <w:rFonts w:ascii="Arial"/>
          <w:spacing w:val="14"/>
        </w:rPr>
        <w:t xml:space="preserve"> </w:t>
      </w:r>
      <w:r>
        <w:rPr>
          <w:rFonts w:ascii="Arial"/>
        </w:rPr>
        <w:t>music,</w:t>
      </w:r>
      <w:r>
        <w:rPr>
          <w:rFonts w:ascii="Arial"/>
          <w:spacing w:val="14"/>
        </w:rPr>
        <w:t xml:space="preserve"> </w:t>
      </w:r>
      <w:r>
        <w:rPr>
          <w:rFonts w:ascii="Arial"/>
        </w:rPr>
        <w:t>Playing</w:t>
      </w:r>
      <w:r>
        <w:rPr>
          <w:rFonts w:ascii="Arial"/>
          <w:spacing w:val="14"/>
        </w:rPr>
        <w:t xml:space="preserve"> </w:t>
      </w:r>
      <w:r>
        <w:rPr>
          <w:rFonts w:ascii="Arial"/>
        </w:rPr>
        <w:t>Cricket</w:t>
      </w:r>
      <w:r>
        <w:rPr>
          <w:rFonts w:ascii="Arial"/>
          <w:spacing w:val="15"/>
        </w:rPr>
        <w:t xml:space="preserve"> </w:t>
      </w:r>
      <w:r>
        <w:rPr>
          <w:rFonts w:ascii="Arial"/>
        </w:rPr>
        <w:t>&amp;</w:t>
      </w:r>
      <w:r>
        <w:rPr>
          <w:rFonts w:ascii="Arial"/>
          <w:spacing w:val="14"/>
        </w:rPr>
        <w:t xml:space="preserve"> </w:t>
      </w:r>
      <w:r>
        <w:rPr>
          <w:rFonts w:ascii="Arial"/>
        </w:rPr>
        <w:t>Football</w:t>
      </w:r>
    </w:p>
    <w:p>
      <w:pPr>
        <w:pStyle w:val="6"/>
        <w:tabs>
          <w:tab w:val="left" w:pos="3088"/>
        </w:tabs>
        <w:spacing w:before="21"/>
        <w:ind w:left="216"/>
      </w:pPr>
      <w:r>
        <w:rPr>
          <w:rFonts w:ascii="Arial"/>
        </w:rPr>
        <w:t>Languages</w:t>
      </w:r>
      <w:r>
        <w:rPr>
          <w:rFonts w:ascii="Arial"/>
          <w:spacing w:val="2"/>
        </w:rPr>
        <w:t xml:space="preserve"> </w:t>
      </w:r>
      <w:r>
        <w:rPr>
          <w:rFonts w:ascii="Arial"/>
        </w:rPr>
        <w:t>known:</w:t>
      </w:r>
      <w:r>
        <w:rPr>
          <w:rFonts w:ascii="Arial"/>
        </w:rPr>
        <w:tab/>
      </w:r>
      <w:r>
        <w:rPr>
          <w:rFonts w:ascii="Arial"/>
        </w:rPr>
        <w:t>English,</w:t>
      </w:r>
      <w:r>
        <w:rPr>
          <w:rFonts w:ascii="Arial"/>
          <w:spacing w:val="19"/>
        </w:rPr>
        <w:t xml:space="preserve"> </w:t>
      </w:r>
      <w:r>
        <w:rPr>
          <w:rFonts w:ascii="Arial"/>
        </w:rPr>
        <w:t>Hindi,</w:t>
      </w:r>
      <w:r>
        <w:rPr>
          <w:rFonts w:ascii="Arial"/>
          <w:spacing w:val="19"/>
        </w:rPr>
        <w:t xml:space="preserve"> </w:t>
      </w:r>
      <w:r>
        <w:rPr>
          <w:rFonts w:ascii="Arial"/>
        </w:rPr>
        <w:t>Gujarati</w:t>
      </w:r>
    </w:p>
    <w:sectPr>
      <w:pgSz w:w="11900" w:h="16820"/>
      <w:pgMar w:top="1380" w:right="110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rPr>
        <w:rFonts w:ascii="Symbol" w:hAnsi="Symbol"/>
      </w:rPr>
    </w:lvl>
    <w:lvl w:ilvl="1" w:tentative="0">
      <w:start w:val="0"/>
      <w:numFmt w:val="decimal"/>
      <w:lvlText w:val="⻿硃쀀%10"/>
      <w:lvlJc w:val="left"/>
    </w:lvl>
    <w:lvl w:ilvl="2" w:tentative="0">
      <w:start w:val="0"/>
      <w:numFmt w:val="decimal"/>
      <w:lvlText w:val=""/>
      <w:lvlJc w:val="left"/>
    </w:lvl>
    <w:lvl w:ilvl="3" w:tentative="0">
      <w:start w:val="0"/>
      <w:numFmt w:val="decimal"/>
      <w:lvlText w:val="됄됀脀ኁ0"/>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53208E"/>
    <w:multiLevelType w:val="multilevel"/>
    <w:tmpl w:val="0053208E"/>
    <w:lvl w:ilvl="0" w:tentative="0">
      <w:start w:val="1"/>
      <w:numFmt w:val="bullet"/>
      <w:lvlText w:val=""/>
      <w:lvlJc w:val="left"/>
      <w:pPr>
        <w:ind w:left="836" w:hanging="360"/>
      </w:pPr>
      <w:rPr>
        <w:rFonts w:ascii="Symbol" w:hAnsi="Symbol"/>
      </w:rPr>
    </w:lvl>
    <w:lvl w:ilvl="1" w:tentative="0">
      <w:start w:val="1"/>
      <w:numFmt w:val="bullet"/>
      <w:lvlText w:val="o"/>
      <w:lvlJc w:val="left"/>
      <w:pPr>
        <w:ind w:left="1556" w:hanging="360"/>
      </w:pPr>
      <w:rPr>
        <w:rFonts w:ascii="Courier New" w:hAnsi="Courier New" w:cs="Courier New"/>
      </w:rPr>
    </w:lvl>
    <w:lvl w:ilvl="2" w:tentative="0">
      <w:start w:val="1"/>
      <w:numFmt w:val="bullet"/>
      <w:lvlText w:val=""/>
      <w:lvlJc w:val="left"/>
      <w:pPr>
        <w:ind w:left="2276" w:hanging="360"/>
      </w:pPr>
      <w:rPr>
        <w:rFonts w:ascii="Wingdings" w:hAnsi="Wingdings"/>
      </w:rPr>
    </w:lvl>
    <w:lvl w:ilvl="3" w:tentative="0">
      <w:start w:val="1"/>
      <w:numFmt w:val="bullet"/>
      <w:lvlText w:val=""/>
      <w:lvlJc w:val="left"/>
      <w:pPr>
        <w:ind w:left="2996" w:hanging="360"/>
      </w:pPr>
      <w:rPr>
        <w:rFonts w:ascii="Symbol" w:hAnsi="Symbol"/>
      </w:rPr>
    </w:lvl>
    <w:lvl w:ilvl="4" w:tentative="0">
      <w:start w:val="1"/>
      <w:numFmt w:val="bullet"/>
      <w:lvlText w:val="o"/>
      <w:lvlJc w:val="left"/>
      <w:pPr>
        <w:ind w:left="3716" w:hanging="360"/>
      </w:pPr>
      <w:rPr>
        <w:rFonts w:ascii="Courier New" w:hAnsi="Courier New" w:cs="Courier New"/>
      </w:rPr>
    </w:lvl>
    <w:lvl w:ilvl="5" w:tentative="0">
      <w:start w:val="1"/>
      <w:numFmt w:val="bullet"/>
      <w:lvlText w:val=""/>
      <w:lvlJc w:val="left"/>
      <w:pPr>
        <w:ind w:left="4436" w:hanging="360"/>
      </w:pPr>
      <w:rPr>
        <w:rFonts w:ascii="Wingdings" w:hAnsi="Wingdings"/>
      </w:rPr>
    </w:lvl>
    <w:lvl w:ilvl="6" w:tentative="0">
      <w:start w:val="1"/>
      <w:numFmt w:val="bullet"/>
      <w:lvlText w:val=""/>
      <w:lvlJc w:val="left"/>
      <w:pPr>
        <w:ind w:left="5156" w:hanging="360"/>
      </w:pPr>
      <w:rPr>
        <w:rFonts w:ascii="Symbol" w:hAnsi="Symbol"/>
      </w:rPr>
    </w:lvl>
    <w:lvl w:ilvl="7" w:tentative="0">
      <w:start w:val="1"/>
      <w:numFmt w:val="bullet"/>
      <w:lvlText w:val="o"/>
      <w:lvlJc w:val="left"/>
      <w:pPr>
        <w:ind w:left="5876" w:hanging="360"/>
      </w:pPr>
      <w:rPr>
        <w:rFonts w:ascii="Courier New" w:hAnsi="Courier New" w:cs="Courier New"/>
      </w:rPr>
    </w:lvl>
    <w:lvl w:ilvl="8" w:tentative="0">
      <w:start w:val="1"/>
      <w:numFmt w:val="bullet"/>
      <w:lvlText w:val=""/>
      <w:lvlJc w:val="left"/>
      <w:pPr>
        <w:ind w:left="6596" w:hanging="360"/>
      </w:pPr>
      <w:rPr>
        <w:rFonts w:ascii="Wingdings" w:hAnsi="Wingdings"/>
      </w:rPr>
    </w:lvl>
  </w:abstractNum>
  <w:abstractNum w:abstractNumId="2">
    <w:nsid w:val="59ADCABA"/>
    <w:multiLevelType w:val="multilevel"/>
    <w:tmpl w:val="59ADCABA"/>
    <w:lvl w:ilvl="0" w:tentative="0">
      <w:start w:val="1"/>
      <w:numFmt w:val="bullet"/>
      <w:lvlText w:val=""/>
      <w:lvlJc w:val="left"/>
      <w:rPr>
        <w:rFonts w:ascii="Symbol" w:hAnsi="Symbol"/>
      </w:rPr>
    </w:lvl>
    <w:lvl w:ilvl="1" w:tentative="0">
      <w:start w:val="0"/>
      <w:numFmt w:val="decimal"/>
      <w:lvlText w:val="⻿硃쀀%10"/>
      <w:lvlJc w:val="left"/>
    </w:lvl>
    <w:lvl w:ilvl="2" w:tentative="0">
      <w:start w:val="0"/>
      <w:numFmt w:val="decimal"/>
      <w:lvlText w:val=""/>
      <w:lvlJc w:val="left"/>
    </w:lvl>
    <w:lvl w:ilvl="3" w:tentative="0">
      <w:start w:val="0"/>
      <w:numFmt w:val="decimal"/>
      <w:lvlText w:val="됄됀脀ኁ0"/>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0327A"/>
    <w:rsid w:val="000766A1"/>
    <w:rsid w:val="000859A2"/>
    <w:rsid w:val="00375F31"/>
    <w:rsid w:val="004F5095"/>
    <w:rsid w:val="00C74C85"/>
    <w:rsid w:val="00C948B8"/>
    <w:rsid w:val="66F82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GB" w:bidi="ar-SA"/>
    </w:rPr>
  </w:style>
  <w:style w:type="paragraph" w:styleId="2">
    <w:name w:val="heading 1"/>
    <w:basedOn w:val="1"/>
    <w:next w:val="1"/>
    <w:qFormat/>
    <w:uiPriority w:val="0"/>
    <w:pPr>
      <w:ind w:left="116"/>
      <w:outlineLvl w:val="0"/>
    </w:pPr>
    <w:rPr>
      <w:rFonts w:ascii="Arial" w:hAnsi="Arial" w:cs="Arial"/>
      <w:b/>
      <w:sz w:val="22"/>
      <w:szCs w:val="22"/>
    </w:rPr>
  </w:style>
  <w:style w:type="paragraph" w:styleId="3">
    <w:name w:val="heading 2"/>
    <w:basedOn w:val="1"/>
    <w:next w:val="1"/>
    <w:qFormat/>
    <w:uiPriority w:val="0"/>
    <w:pPr>
      <w:ind w:left="216"/>
      <w:outlineLvl w:val="1"/>
    </w:pPr>
    <w:rPr>
      <w:rFonts w:ascii="Arial" w:hAnsi="Arial" w:cs="Arial"/>
      <w:b/>
      <w:sz w:val="19"/>
      <w:szCs w:val="19"/>
    </w:rPr>
  </w:style>
  <w:style w:type="character" w:default="1" w:styleId="4">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6">
    <w:name w:val="toc 1"/>
    <w:basedOn w:val="1"/>
    <w:next w:val="1"/>
    <w:qFormat/>
    <w:uiPriority w:val="0"/>
    <w:pPr>
      <w:ind w:left="834"/>
    </w:pPr>
    <w:rPr>
      <w:rFonts w:ascii="Arial" w:hAnsi="Arial" w:cs="Arial"/>
      <w:sz w:val="19"/>
      <w:szCs w:val="19"/>
    </w:rPr>
  </w:style>
  <w:style w:type="paragraph" w:styleId="7">
    <w:name w:val="toc 2"/>
    <w:basedOn w:val="1"/>
    <w:next w:val="1"/>
    <w:qFormat/>
    <w:uiPriority w:val="0"/>
  </w:style>
  <w:style w:type="character" w:customStyle="1" w:styleId="8">
    <w:name w:val="Body Text Char"/>
    <w:qFormat/>
    <w:uiPriority w:val="0"/>
    <w:rPr>
      <w:rFonts w:ascii="Times New Roman" w:hAnsi="Times New Roman" w:cs="Times New Roman"/>
      <w:sz w:val="24"/>
      <w:szCs w:val="24"/>
    </w:rPr>
  </w:style>
  <w:style w:type="character" w:customStyle="1" w:styleId="9">
    <w:name w:val="Heading 2 Char"/>
    <w:uiPriority w:val="0"/>
    <w:rPr>
      <w:rFonts w:ascii="Calibri Light" w:hAnsi="Calibri Light" w:eastAsia="Times New Roman" w:cs="Times New Roman"/>
      <w:b/>
      <w:i/>
      <w:sz w:val="28"/>
      <w:szCs w:val="28"/>
    </w:rPr>
  </w:style>
  <w:style w:type="character" w:customStyle="1" w:styleId="10">
    <w:name w:val="Heading 1 Char"/>
    <w:uiPriority w:val="0"/>
    <w:rPr>
      <w:rFonts w:ascii="Calibri Light" w:hAnsi="Calibri Light" w:eastAsia="Times New Roman" w:cs="Times New Roman"/>
      <w:b/>
      <w:sz w:val="32"/>
      <w:szCs w:val="32"/>
    </w:rPr>
  </w:style>
  <w:style w:type="paragraph" w:customStyle="1" w:styleId="11">
    <w:name w:val="Table Paragraph"/>
    <w:basedOn w:val="1"/>
    <w:qFormat/>
    <w:uiPriority w:val="0"/>
  </w:style>
  <w:style w:type="character" w:customStyle="1" w:styleId="12">
    <w:name w:val="TOC 31"/>
    <w:qFormat/>
    <w:uiPriority w:val="0"/>
    <w:rPr>
      <w:color w:val="0563C1"/>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7</Paragraphs>
  <TotalTime>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2019-02-21T02:52:00Z</dcterms:created>
  <dc:creator>Poornima Jayashekar</dc:creator>
  <cp:lastModifiedBy>Poornima Jayashekar</cp:lastModifiedBy>
  <dcterms:modified xsi:type="dcterms:W3CDTF">2021-06-18T04:34:59Z</dcterms:modified>
  <dc:title>Parshwa K. Shah</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