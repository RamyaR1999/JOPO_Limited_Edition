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ind w:left="0" w:right="0" w:firstLine="0"/>
        <w:jc w:val="both"/>
        <w:rPr>
          <w:rFonts w:ascii="Arial" w:hAnsi="Arial" w:eastAsia="Arial" w:cs="Arial"/>
          <w:b/>
          <w:color w:val="auto"/>
          <w:spacing w:val="0"/>
          <w:position w:val="0"/>
          <w:sz w:val="22"/>
          <w:shd w:val="clear" w:fill="auto"/>
        </w:rPr>
      </w:pPr>
      <w:bookmarkStart w:id="0" w:name="_GoBack"/>
      <w:r>
        <w:rPr>
          <w:rFonts w:ascii="Arial" w:hAnsi="Arial" w:eastAsia="Arial" w:cs="Arial"/>
          <w:b/>
          <w:color w:val="auto"/>
          <w:spacing w:val="0"/>
          <w:position w:val="0"/>
          <w:sz w:val="22"/>
          <w:shd w:val="clear" w:fill="auto"/>
        </w:rPr>
        <w:t>Prathyusha Vattigunta</w:t>
      </w:r>
    </w:p>
    <w:p>
      <w:pPr>
        <w:spacing w:before="0" w:after="0" w:line="360" w:lineRule="auto"/>
        <w:ind w:left="0" w:right="0" w:firstLine="0"/>
        <w:jc w:val="righ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+917338944569</w:t>
      </w:r>
    </w:p>
    <w:p>
      <w:pPr>
        <w:spacing w:before="0" w:after="0" w:line="360" w:lineRule="auto"/>
        <w:ind w:left="0" w:right="0" w:firstLine="0"/>
        <w:jc w:val="right"/>
        <w:rPr>
          <w:rFonts w:ascii="Arial" w:hAnsi="Arial" w:eastAsia="Arial" w:cs="Arial"/>
          <w:color w:val="auto"/>
          <w:spacing w:val="0"/>
          <w:position w:val="0"/>
          <w:sz w:val="20"/>
          <w:shd w:val="clear" w:fill="auto"/>
        </w:rPr>
      </w:pPr>
      <w:r>
        <w:fldChar w:fldCharType="begin"/>
      </w:r>
      <w:r>
        <w:instrText xml:space="preserve"> HYPERLINK "mailto:prathyushav999@gmail.com" \h </w:instrText>
      </w:r>
      <w:r>
        <w:fldChar w:fldCharType="separate"/>
      </w:r>
      <w:r>
        <w:rPr>
          <w:rFonts w:ascii="Arial" w:hAnsi="Arial" w:eastAsia="Arial" w:cs="Arial"/>
          <w:color w:val="0000FF"/>
          <w:spacing w:val="0"/>
          <w:position w:val="0"/>
          <w:sz w:val="20"/>
          <w:u w:val="single"/>
          <w:shd w:val="clear" w:fill="auto"/>
        </w:rPr>
        <w:t>prathyushav999@gmail.com</w:t>
      </w:r>
      <w:r>
        <w:rPr>
          <w:rFonts w:ascii="Arial" w:hAnsi="Arial" w:eastAsia="Arial" w:cs="Arial"/>
          <w:color w:val="0000FF"/>
          <w:spacing w:val="0"/>
          <w:position w:val="0"/>
          <w:sz w:val="20"/>
          <w:u w:val="single"/>
          <w:shd w:val="clear" w:fill="auto"/>
        </w:rPr>
        <w:fldChar w:fldCharType="end"/>
      </w:r>
    </w:p>
    <w:bookmarkEnd w:id="0"/>
    <w:p>
      <w:pPr>
        <w:spacing w:before="0" w:after="0" w:line="360" w:lineRule="auto"/>
        <w:ind w:left="0" w:right="0" w:firstLine="0"/>
        <w:jc w:val="right"/>
        <w:rPr>
          <w:rFonts w:ascii="Arial" w:hAnsi="Arial" w:eastAsia="Arial" w:cs="Arial"/>
          <w:color w:val="auto"/>
          <w:spacing w:val="0"/>
          <w:position w:val="0"/>
          <w:sz w:val="20"/>
          <w:shd w:val="clear" w:fill="auto"/>
        </w:rPr>
      </w:pPr>
    </w:p>
    <w:p>
      <w:pPr>
        <w:spacing w:before="0" w:after="0" w:line="360" w:lineRule="auto"/>
        <w:ind w:left="0" w:right="0" w:firstLine="0"/>
        <w:jc w:val="left"/>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0"/>
          <w:shd w:val="clear" w:fill="auto"/>
        </w:rPr>
        <w:t>Profile Summary</w:t>
      </w:r>
    </w:p>
    <w:p>
      <w:pPr>
        <w:numPr>
          <w:ilvl w:val="0"/>
          <w:numId w:val="1"/>
        </w:numPr>
        <w:spacing w:before="0" w:after="0" w:line="360" w:lineRule="auto"/>
        <w:ind w:left="1080" w:right="0" w:hanging="36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Having 5.3 years of working experience in various companies from (Dec 2015 to till Apr 2018).</w:t>
      </w:r>
    </w:p>
    <w:p>
      <w:pPr>
        <w:numPr>
          <w:ilvl w:val="0"/>
          <w:numId w:val="1"/>
        </w:numPr>
        <w:spacing w:before="0" w:after="0" w:line="360" w:lineRule="auto"/>
        <w:ind w:left="1080" w:right="0" w:hanging="36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Hands on experience in application development using with </w:t>
      </w:r>
      <w:r>
        <w:rPr>
          <w:rFonts w:ascii="Arial" w:hAnsi="Arial" w:eastAsia="Arial" w:cs="Arial"/>
          <w:b/>
          <w:color w:val="auto"/>
          <w:spacing w:val="0"/>
          <w:position w:val="0"/>
          <w:sz w:val="20"/>
          <w:shd w:val="clear" w:fill="auto"/>
        </w:rPr>
        <w:t xml:space="preserve">Spring Boot, MVC </w:t>
      </w:r>
      <w:r>
        <w:rPr>
          <w:rFonts w:ascii="Arial" w:hAnsi="Arial" w:eastAsia="Arial" w:cs="Arial"/>
          <w:color w:val="auto"/>
          <w:spacing w:val="0"/>
          <w:position w:val="0"/>
          <w:sz w:val="20"/>
          <w:shd w:val="clear" w:fill="auto"/>
        </w:rPr>
        <w:t xml:space="preserve">in java using as the code behind language and </w:t>
      </w:r>
      <w:r>
        <w:rPr>
          <w:rFonts w:ascii="Arial" w:hAnsi="Arial" w:eastAsia="Arial" w:cs="Arial"/>
          <w:b/>
          <w:color w:val="auto"/>
          <w:spacing w:val="0"/>
          <w:position w:val="0"/>
          <w:sz w:val="20"/>
          <w:shd w:val="clear" w:fill="auto"/>
        </w:rPr>
        <w:t xml:space="preserve">Mongo </w:t>
      </w:r>
      <w:r>
        <w:rPr>
          <w:rFonts w:ascii="Arial" w:hAnsi="Arial" w:eastAsia="Arial" w:cs="Arial"/>
          <w:color w:val="auto"/>
          <w:spacing w:val="0"/>
          <w:position w:val="0"/>
          <w:sz w:val="20"/>
          <w:shd w:val="clear" w:fill="auto"/>
        </w:rPr>
        <w:t>as the database data consume.</w:t>
      </w:r>
    </w:p>
    <w:p>
      <w:pPr>
        <w:numPr>
          <w:ilvl w:val="0"/>
          <w:numId w:val="1"/>
        </w:numPr>
        <w:tabs>
          <w:tab w:val="left" w:pos="1046"/>
        </w:tabs>
        <w:spacing w:before="0" w:after="0" w:line="360" w:lineRule="auto"/>
        <w:ind w:left="1080" w:right="0" w:hanging="36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Good Working Knowledge on Application development and life cycle process.</w:t>
      </w:r>
    </w:p>
    <w:p>
      <w:pPr>
        <w:numPr>
          <w:ilvl w:val="0"/>
          <w:numId w:val="1"/>
        </w:numPr>
        <w:tabs>
          <w:tab w:val="left" w:pos="1046"/>
        </w:tabs>
        <w:spacing w:before="0" w:after="0" w:line="360" w:lineRule="auto"/>
        <w:ind w:left="1080" w:right="0" w:hanging="36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Good Knowledge in </w:t>
      </w:r>
      <w:r>
        <w:rPr>
          <w:rFonts w:ascii="Arial" w:hAnsi="Arial" w:eastAsia="Arial" w:cs="Arial"/>
          <w:b/>
          <w:color w:val="auto"/>
          <w:spacing w:val="0"/>
          <w:position w:val="0"/>
          <w:sz w:val="20"/>
          <w:shd w:val="clear" w:fill="auto"/>
        </w:rPr>
        <w:t>MVC(Model View Controller).</w:t>
      </w:r>
    </w:p>
    <w:p>
      <w:pPr>
        <w:numPr>
          <w:ilvl w:val="0"/>
          <w:numId w:val="1"/>
        </w:numPr>
        <w:tabs>
          <w:tab w:val="left" w:pos="1046"/>
        </w:tabs>
        <w:spacing w:before="0" w:after="0" w:line="360" w:lineRule="auto"/>
        <w:ind w:left="1080" w:right="0" w:hanging="36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Experience in </w:t>
      </w:r>
      <w:r>
        <w:rPr>
          <w:rFonts w:ascii="Arial" w:hAnsi="Arial" w:eastAsia="Arial" w:cs="Arial"/>
          <w:b/>
          <w:color w:val="auto"/>
          <w:spacing w:val="0"/>
          <w:position w:val="0"/>
          <w:sz w:val="20"/>
          <w:shd w:val="clear" w:fill="auto"/>
        </w:rPr>
        <w:t>Restful Web Services</w:t>
      </w:r>
      <w:r>
        <w:rPr>
          <w:rFonts w:ascii="Arial" w:hAnsi="Arial" w:eastAsia="Arial" w:cs="Arial"/>
          <w:color w:val="auto"/>
          <w:spacing w:val="0"/>
          <w:position w:val="0"/>
          <w:sz w:val="20"/>
          <w:shd w:val="clear" w:fill="auto"/>
        </w:rPr>
        <w:t>.</w:t>
      </w:r>
    </w:p>
    <w:p>
      <w:pPr>
        <w:numPr>
          <w:ilvl w:val="0"/>
          <w:numId w:val="1"/>
        </w:numPr>
        <w:tabs>
          <w:tab w:val="left" w:pos="1046"/>
        </w:tabs>
        <w:spacing w:before="0" w:after="0" w:line="360" w:lineRule="auto"/>
        <w:ind w:left="1080" w:right="0" w:hanging="36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Experience in writing </w:t>
      </w:r>
      <w:r>
        <w:rPr>
          <w:rFonts w:ascii="Arial" w:hAnsi="Arial" w:eastAsia="Arial" w:cs="Arial"/>
          <w:b/>
          <w:color w:val="auto"/>
          <w:spacing w:val="0"/>
          <w:position w:val="0"/>
          <w:sz w:val="20"/>
          <w:shd w:val="clear" w:fill="auto"/>
        </w:rPr>
        <w:t xml:space="preserve">Mongo queries </w:t>
      </w:r>
      <w:r>
        <w:rPr>
          <w:rFonts w:ascii="Arial" w:hAnsi="Arial" w:eastAsia="Arial" w:cs="Arial"/>
          <w:color w:val="auto"/>
          <w:spacing w:val="0"/>
          <w:position w:val="0"/>
          <w:sz w:val="20"/>
          <w:shd w:val="clear" w:fill="auto"/>
        </w:rPr>
        <w:t>using shell and atlas.</w:t>
      </w:r>
    </w:p>
    <w:p>
      <w:pPr>
        <w:numPr>
          <w:ilvl w:val="0"/>
          <w:numId w:val="1"/>
        </w:numPr>
        <w:tabs>
          <w:tab w:val="left" w:pos="1046"/>
        </w:tabs>
        <w:spacing w:before="0" w:after="0" w:line="360" w:lineRule="auto"/>
        <w:ind w:left="1080" w:right="0" w:hanging="36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Experience in </w:t>
      </w:r>
      <w:r>
        <w:rPr>
          <w:rFonts w:ascii="Arial" w:hAnsi="Arial" w:eastAsia="Arial" w:cs="Arial"/>
          <w:b/>
          <w:color w:val="auto"/>
          <w:spacing w:val="0"/>
          <w:position w:val="0"/>
          <w:sz w:val="20"/>
          <w:shd w:val="clear" w:fill="auto"/>
        </w:rPr>
        <w:t xml:space="preserve">Staple </w:t>
      </w:r>
      <w:r>
        <w:rPr>
          <w:rFonts w:ascii="Arial" w:hAnsi="Arial" w:eastAsia="Arial" w:cs="Arial"/>
          <w:color w:val="auto"/>
          <w:spacing w:val="0"/>
          <w:position w:val="0"/>
          <w:sz w:val="20"/>
          <w:shd w:val="clear" w:fill="auto"/>
        </w:rPr>
        <w:t>third party integration.</w:t>
      </w:r>
    </w:p>
    <w:p>
      <w:pPr>
        <w:numPr>
          <w:ilvl w:val="0"/>
          <w:numId w:val="1"/>
        </w:numPr>
        <w:tabs>
          <w:tab w:val="left" w:pos="1046"/>
        </w:tabs>
        <w:spacing w:before="0" w:after="0" w:line="360" w:lineRule="auto"/>
        <w:ind w:left="1080" w:right="0" w:hanging="36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Ability to learn &amp; develop using new technologies</w:t>
      </w:r>
    </w:p>
    <w:p>
      <w:pPr>
        <w:numPr>
          <w:ilvl w:val="0"/>
          <w:numId w:val="1"/>
        </w:numPr>
        <w:tabs>
          <w:tab w:val="left" w:pos="1046"/>
        </w:tabs>
        <w:spacing w:before="0" w:after="0" w:line="360" w:lineRule="auto"/>
        <w:ind w:left="1080" w:right="0" w:hanging="36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Excellent communication and interpersonal skills.</w:t>
      </w:r>
    </w:p>
    <w:p>
      <w:pPr>
        <w:tabs>
          <w:tab w:val="left" w:pos="1046"/>
        </w:tabs>
        <w:spacing w:before="0" w:after="0" w:line="360" w:lineRule="auto"/>
        <w:ind w:left="1080" w:right="0" w:firstLine="0"/>
        <w:jc w:val="left"/>
        <w:rPr>
          <w:rFonts w:ascii="Arial" w:hAnsi="Arial" w:eastAsia="Arial" w:cs="Arial"/>
          <w:color w:val="auto"/>
          <w:spacing w:val="0"/>
          <w:position w:val="0"/>
          <w:sz w:val="20"/>
          <w:shd w:val="clear" w:fill="auto"/>
        </w:rPr>
      </w:pPr>
    </w:p>
    <w:p>
      <w:pPr>
        <w:spacing w:before="0" w:after="0" w:line="360" w:lineRule="auto"/>
        <w:ind w:left="0" w:right="0" w:firstLine="0"/>
        <w:jc w:val="left"/>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0"/>
          <w:shd w:val="clear" w:fill="auto"/>
        </w:rPr>
        <w:t>Educational Qualifications</w:t>
      </w:r>
    </w:p>
    <w:p>
      <w:pPr>
        <w:numPr>
          <w:ilvl w:val="0"/>
          <w:numId w:val="2"/>
        </w:numPr>
        <w:tabs>
          <w:tab w:val="left" w:pos="1890"/>
        </w:tabs>
        <w:spacing w:before="0" w:after="0" w:line="360" w:lineRule="auto"/>
        <w:ind w:left="1080" w:right="0" w:hanging="360"/>
        <w:jc w:val="left"/>
        <w:rPr>
          <w:rFonts w:ascii="Arial" w:hAnsi="Arial" w:eastAsia="Arial" w:cs="Arial"/>
          <w:color w:val="auto"/>
          <w:spacing w:val="0"/>
          <w:position w:val="0"/>
          <w:sz w:val="20"/>
          <w:shd w:val="clear" w:fill="auto"/>
        </w:rPr>
      </w:pPr>
      <w:r>
        <w:rPr>
          <w:rFonts w:ascii="Arial" w:hAnsi="Arial" w:eastAsia="Arial" w:cs="Arial"/>
          <w:b/>
          <w:color w:val="222222"/>
          <w:spacing w:val="0"/>
          <w:position w:val="0"/>
          <w:sz w:val="20"/>
          <w:shd w:val="clear" w:fill="FFFFFF"/>
        </w:rPr>
        <w:t xml:space="preserve">B. Tech </w:t>
      </w:r>
      <w:r>
        <w:rPr>
          <w:rFonts w:ascii="Arial" w:hAnsi="Arial" w:eastAsia="Arial" w:cs="Arial"/>
          <w:color w:val="auto"/>
          <w:spacing w:val="0"/>
          <w:position w:val="0"/>
          <w:sz w:val="20"/>
          <w:shd w:val="clear" w:fill="auto"/>
        </w:rPr>
        <w:t>from Brahmas Institute of Engineering and Technology affiliated to J.N.T University.</w:t>
      </w:r>
    </w:p>
    <w:p>
      <w:pPr>
        <w:tabs>
          <w:tab w:val="left" w:pos="1890"/>
        </w:tabs>
        <w:spacing w:before="0" w:after="0" w:line="360" w:lineRule="auto"/>
        <w:ind w:left="1080" w:right="0" w:firstLine="0"/>
        <w:jc w:val="left"/>
        <w:rPr>
          <w:rFonts w:ascii="Arial" w:hAnsi="Arial" w:eastAsia="Arial" w:cs="Arial"/>
          <w:color w:val="auto"/>
          <w:spacing w:val="0"/>
          <w:position w:val="0"/>
          <w:sz w:val="20"/>
          <w:shd w:val="clear" w:fill="auto"/>
        </w:rPr>
      </w:pPr>
    </w:p>
    <w:p>
      <w:pPr>
        <w:tabs>
          <w:tab w:val="left" w:pos="1890"/>
        </w:tabs>
        <w:spacing w:before="0" w:after="0" w:line="360" w:lineRule="auto"/>
        <w:ind w:left="0" w:right="0" w:firstLine="0"/>
        <w:jc w:val="left"/>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0"/>
          <w:shd w:val="clear" w:fill="auto"/>
        </w:rPr>
        <w:t xml:space="preserve">Experience </w:t>
      </w:r>
    </w:p>
    <w:p>
      <w:pPr>
        <w:numPr>
          <w:ilvl w:val="0"/>
          <w:numId w:val="3"/>
        </w:numPr>
        <w:tabs>
          <w:tab w:val="left" w:pos="1890"/>
        </w:tabs>
        <w:spacing w:before="0" w:after="0" w:line="360" w:lineRule="auto"/>
        <w:ind w:left="1110" w:right="0" w:hanging="36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Having 2.4 years of experience in </w:t>
      </w:r>
      <w:r>
        <w:rPr>
          <w:rFonts w:ascii="Arial" w:hAnsi="Arial" w:eastAsia="Arial" w:cs="Arial"/>
          <w:b/>
          <w:color w:val="auto"/>
          <w:spacing w:val="0"/>
          <w:position w:val="0"/>
          <w:sz w:val="20"/>
          <w:shd w:val="clear" w:fill="auto"/>
        </w:rPr>
        <w:t>Hilip Technologies</w:t>
      </w:r>
      <w:r>
        <w:rPr>
          <w:rFonts w:ascii="Arial" w:hAnsi="Arial" w:eastAsia="Arial" w:cs="Arial"/>
          <w:color w:val="auto"/>
          <w:spacing w:val="0"/>
          <w:position w:val="0"/>
          <w:sz w:val="20"/>
          <w:shd w:val="clear" w:fill="auto"/>
        </w:rPr>
        <w:t xml:space="preserve"> in Hyderabad. During </w:t>
      </w:r>
      <w:r>
        <w:rPr>
          <w:rFonts w:ascii="Arial" w:hAnsi="Arial" w:eastAsia="Arial" w:cs="Arial"/>
          <w:b/>
          <w:color w:val="auto"/>
          <w:spacing w:val="0"/>
          <w:position w:val="0"/>
          <w:sz w:val="20"/>
          <w:shd w:val="clear" w:fill="auto"/>
        </w:rPr>
        <w:t>Dec 2015 to April 2018</w:t>
      </w:r>
    </w:p>
    <w:p>
      <w:pPr>
        <w:numPr>
          <w:ilvl w:val="0"/>
          <w:numId w:val="3"/>
        </w:numPr>
        <w:tabs>
          <w:tab w:val="left" w:pos="1890"/>
        </w:tabs>
        <w:spacing w:before="0" w:after="0" w:line="360" w:lineRule="auto"/>
        <w:ind w:left="1110" w:right="0" w:hanging="36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Having 2.1 years of experience in </w:t>
      </w:r>
      <w:r>
        <w:rPr>
          <w:rFonts w:ascii="Arial" w:hAnsi="Arial" w:eastAsia="Arial" w:cs="Arial"/>
          <w:b/>
          <w:color w:val="auto"/>
          <w:spacing w:val="0"/>
          <w:position w:val="0"/>
          <w:sz w:val="20"/>
          <w:shd w:val="clear" w:fill="auto"/>
        </w:rPr>
        <w:t>Trameez Pvt Ltd</w:t>
      </w:r>
      <w:r>
        <w:rPr>
          <w:rFonts w:ascii="Arial" w:hAnsi="Arial" w:eastAsia="Arial" w:cs="Arial"/>
          <w:color w:val="auto"/>
          <w:spacing w:val="0"/>
          <w:position w:val="0"/>
          <w:sz w:val="20"/>
          <w:shd w:val="clear" w:fill="auto"/>
        </w:rPr>
        <w:t xml:space="preserve"> in Chennai. During </w:t>
      </w:r>
      <w:r>
        <w:rPr>
          <w:rFonts w:ascii="Arial" w:hAnsi="Arial" w:eastAsia="Arial" w:cs="Arial"/>
          <w:b/>
          <w:color w:val="auto"/>
          <w:spacing w:val="0"/>
          <w:position w:val="0"/>
          <w:sz w:val="20"/>
          <w:shd w:val="clear" w:fill="auto"/>
        </w:rPr>
        <w:t>April 2018 to till now</w:t>
      </w:r>
    </w:p>
    <w:p>
      <w:pPr>
        <w:tabs>
          <w:tab w:val="left" w:pos="1890"/>
        </w:tabs>
        <w:spacing w:before="0" w:after="0" w:line="360" w:lineRule="auto"/>
        <w:ind w:left="0" w:right="0" w:firstLine="0"/>
        <w:jc w:val="left"/>
        <w:rPr>
          <w:rFonts w:ascii="Arial" w:hAnsi="Arial" w:eastAsia="Arial" w:cs="Arial"/>
          <w:b/>
          <w:color w:val="auto"/>
          <w:spacing w:val="0"/>
          <w:position w:val="0"/>
          <w:sz w:val="20"/>
          <w:shd w:val="clear" w:fill="auto"/>
        </w:rPr>
      </w:pPr>
    </w:p>
    <w:p>
      <w:pPr>
        <w:tabs>
          <w:tab w:val="left" w:pos="1890"/>
        </w:tabs>
        <w:spacing w:before="0" w:after="0" w:line="360" w:lineRule="auto"/>
        <w:ind w:left="0" w:right="0" w:firstLine="0"/>
        <w:jc w:val="left"/>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0"/>
          <w:shd w:val="clear" w:fill="auto"/>
        </w:rPr>
        <w:t>Technical Skills</w:t>
      </w:r>
    </w:p>
    <w:p>
      <w:pPr>
        <w:spacing w:before="0" w:after="0" w:line="360" w:lineRule="auto"/>
        <w:ind w:left="0" w:right="0" w:firstLine="0"/>
        <w:jc w:val="left"/>
        <w:rPr>
          <w:rFonts w:ascii="Arial" w:hAnsi="Arial" w:eastAsia="Arial" w:cs="Arial"/>
          <w:b/>
          <w:color w:val="auto"/>
          <w:spacing w:val="0"/>
          <w:position w:val="0"/>
          <w:sz w:val="20"/>
          <w:shd w:val="clear" w:fill="auto"/>
        </w:rPr>
      </w:pPr>
    </w:p>
    <w:p>
      <w:pPr>
        <w:tabs>
          <w:tab w:val="left" w:pos="1890"/>
        </w:tabs>
        <w:spacing w:before="0" w:after="0" w:line="360" w:lineRule="auto"/>
        <w:ind w:left="4320" w:right="0" w:hanging="3555"/>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     Technologies                         :             Core Java, Spring MVC, Apache Maven, Spring Boot, RabbitMQ, Staple, Python, Html, CSS, Android, AWS, GCP.</w:t>
      </w:r>
    </w:p>
    <w:p>
      <w:pPr>
        <w:tabs>
          <w:tab w:val="left" w:pos="1890"/>
        </w:tabs>
        <w:spacing w:before="0" w:after="0" w:line="360" w:lineRule="auto"/>
        <w:ind w:left="1080" w:right="0" w:firstLine="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Database</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Mongo Atlas</w:t>
      </w:r>
    </w:p>
    <w:p>
      <w:pPr>
        <w:tabs>
          <w:tab w:val="left" w:pos="1890"/>
        </w:tabs>
        <w:spacing w:before="0" w:after="0" w:line="360" w:lineRule="auto"/>
        <w:ind w:left="1080" w:right="0" w:firstLine="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Data Access Technologies </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Mongo DB, SQL.</w:t>
      </w:r>
    </w:p>
    <w:p>
      <w:pPr>
        <w:tabs>
          <w:tab w:val="left" w:pos="1890"/>
        </w:tabs>
        <w:spacing w:before="0" w:after="0" w:line="360" w:lineRule="auto"/>
        <w:ind w:left="1080" w:right="0" w:firstLine="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Reporting Tools                    :            Jira</w:t>
      </w:r>
    </w:p>
    <w:p>
      <w:pPr>
        <w:tabs>
          <w:tab w:val="left" w:pos="1890"/>
        </w:tabs>
        <w:spacing w:before="0" w:after="0" w:line="360" w:lineRule="auto"/>
        <w:ind w:left="1080" w:right="0" w:firstLine="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IDE                                       :             Eclipse</w:t>
      </w:r>
    </w:p>
    <w:p>
      <w:pPr>
        <w:spacing w:before="0" w:after="0" w:line="360" w:lineRule="auto"/>
        <w:ind w:left="0" w:right="0" w:firstLine="0"/>
        <w:jc w:val="left"/>
        <w:rPr>
          <w:rFonts w:ascii="Arial" w:hAnsi="Arial" w:eastAsia="Arial" w:cs="Arial"/>
          <w:b/>
          <w:color w:val="auto"/>
          <w:spacing w:val="0"/>
          <w:position w:val="0"/>
          <w:sz w:val="20"/>
          <w:shd w:val="clear" w:fill="auto"/>
        </w:rPr>
      </w:pPr>
    </w:p>
    <w:p>
      <w:pPr>
        <w:spacing w:before="0" w:after="0" w:line="360" w:lineRule="auto"/>
        <w:ind w:left="0" w:right="0" w:firstLine="0"/>
        <w:jc w:val="left"/>
        <w:rPr>
          <w:rFonts w:ascii="Arial" w:hAnsi="Arial" w:eastAsia="Arial" w:cs="Arial"/>
          <w:b/>
          <w:color w:val="auto"/>
          <w:spacing w:val="0"/>
          <w:position w:val="0"/>
          <w:sz w:val="20"/>
          <w:shd w:val="clear" w:fill="auto"/>
        </w:rPr>
      </w:pPr>
    </w:p>
    <w:p>
      <w:pPr>
        <w:spacing w:before="0" w:after="0" w:line="360" w:lineRule="auto"/>
        <w:ind w:left="0" w:right="0" w:firstLine="0"/>
        <w:jc w:val="left"/>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0"/>
          <w:shd w:val="clear" w:fill="auto"/>
        </w:rPr>
        <w:t>Professional Experience:</w:t>
      </w:r>
    </w:p>
    <w:p>
      <w:pPr>
        <w:spacing w:before="0" w:after="0" w:line="240" w:lineRule="auto"/>
        <w:ind w:left="0" w:right="0" w:firstLine="0"/>
        <w:jc w:val="both"/>
        <w:rPr>
          <w:rFonts w:ascii="Arial" w:hAnsi="Arial" w:eastAsia="Arial" w:cs="Arial"/>
          <w:color w:val="auto"/>
          <w:spacing w:val="0"/>
          <w:position w:val="0"/>
          <w:sz w:val="20"/>
          <w:shd w:val="clear" w:fill="auto"/>
        </w:rPr>
      </w:pPr>
      <w:r>
        <w:rPr>
          <w:rFonts w:ascii="Arial" w:hAnsi="Arial" w:eastAsia="Arial" w:cs="Arial"/>
          <w:b/>
          <w:color w:val="auto"/>
          <w:spacing w:val="0"/>
          <w:position w:val="0"/>
          <w:sz w:val="20"/>
          <w:shd w:val="clear" w:fill="auto"/>
        </w:rPr>
        <w:t>Project#1</w:t>
      </w:r>
    </w:p>
    <w:p>
      <w:pPr>
        <w:spacing w:before="0" w:after="0" w:line="240" w:lineRule="auto"/>
        <w:ind w:left="0" w:right="0" w:firstLine="0"/>
        <w:jc w:val="both"/>
        <w:rPr>
          <w:rFonts w:ascii="Arial" w:hAnsi="Arial" w:eastAsia="Arial" w:cs="Arial"/>
          <w:color w:val="auto"/>
          <w:spacing w:val="0"/>
          <w:position w:val="0"/>
          <w:sz w:val="20"/>
          <w:shd w:val="clear" w:fill="auto"/>
        </w:rPr>
      </w:pPr>
    </w:p>
    <w:p>
      <w:pPr>
        <w:spacing w:before="0" w:after="0" w:line="240" w:lineRule="auto"/>
        <w:ind w:left="0" w:right="0" w:firstLine="72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Project Name</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IMA(It’s My Account)</w:t>
      </w:r>
    </w:p>
    <w:p>
      <w:pPr>
        <w:spacing w:before="0" w:after="0" w:line="240" w:lineRule="auto"/>
        <w:ind w:left="0" w:right="0" w:firstLine="72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Role</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 xml:space="preserve">: </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Developer,</w:t>
      </w:r>
    </w:p>
    <w:p>
      <w:pPr>
        <w:spacing w:before="0" w:after="0" w:line="240" w:lineRule="auto"/>
        <w:ind w:left="0" w:right="0" w:firstLine="72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Responsibilities</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 xml:space="preserve">To analyze client requirements and archive </w:t>
      </w:r>
    </w:p>
    <w:p>
      <w:pPr>
        <w:spacing w:before="0" w:after="0" w:line="240" w:lineRule="auto"/>
        <w:ind w:left="0" w:right="0" w:firstLine="72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 xml:space="preserve">Their ideas, Test Case designing.  </w:t>
      </w:r>
      <w:r>
        <w:rPr>
          <w:rFonts w:ascii="Arial" w:hAnsi="Arial" w:eastAsia="Arial" w:cs="Arial"/>
          <w:color w:val="auto"/>
          <w:spacing w:val="0"/>
          <w:position w:val="0"/>
          <w:sz w:val="20"/>
          <w:shd w:val="clear" w:fill="auto"/>
        </w:rPr>
        <w:tab/>
      </w:r>
    </w:p>
    <w:p>
      <w:pPr>
        <w:spacing w:before="0" w:after="0" w:line="240" w:lineRule="auto"/>
        <w:ind w:left="0" w:right="0" w:firstLine="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Environment</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Android,SDK, Restful Webservices</w:t>
      </w:r>
    </w:p>
    <w:p>
      <w:pPr>
        <w:spacing w:before="0" w:after="0" w:line="240" w:lineRule="auto"/>
        <w:ind w:left="0" w:right="0" w:firstLine="0"/>
        <w:jc w:val="both"/>
        <w:rPr>
          <w:rFonts w:ascii="Arial" w:hAnsi="Arial" w:eastAsia="Arial" w:cs="Arial"/>
          <w:color w:val="auto"/>
          <w:spacing w:val="0"/>
          <w:position w:val="0"/>
          <w:sz w:val="20"/>
          <w:shd w:val="clear" w:fill="auto"/>
        </w:rPr>
      </w:pPr>
    </w:p>
    <w:p>
      <w:pPr>
        <w:spacing w:before="0" w:after="0" w:line="240" w:lineRule="auto"/>
        <w:ind w:left="0" w:right="0" w:firstLine="0"/>
        <w:jc w:val="both"/>
        <w:rPr>
          <w:rFonts w:ascii="Arial" w:hAnsi="Arial" w:eastAsia="Arial" w:cs="Arial"/>
          <w:color w:val="auto"/>
          <w:spacing w:val="0"/>
          <w:position w:val="0"/>
          <w:sz w:val="20"/>
          <w:shd w:val="clear" w:fill="auto"/>
        </w:rPr>
      </w:pPr>
    </w:p>
    <w:p>
      <w:pPr>
        <w:spacing w:before="0" w:after="0" w:line="240" w:lineRule="auto"/>
        <w:ind w:left="0" w:right="0" w:firstLine="720"/>
        <w:jc w:val="both"/>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0"/>
          <w:shd w:val="clear" w:fill="auto"/>
        </w:rPr>
        <w:t>Description</w:t>
      </w:r>
    </w:p>
    <w:p>
      <w:pPr>
        <w:spacing w:before="0" w:after="120" w:line="240" w:lineRule="auto"/>
        <w:ind w:left="720" w:right="0" w:firstLine="720"/>
        <w:jc w:val="left"/>
        <w:rPr>
          <w:rFonts w:ascii="Verdana" w:hAnsi="Verdana" w:eastAsia="Verdana" w:cs="Verdana"/>
          <w:color w:val="auto"/>
          <w:spacing w:val="0"/>
          <w:position w:val="0"/>
          <w:sz w:val="20"/>
          <w:shd w:val="clear" w:fill="auto"/>
        </w:rPr>
      </w:pPr>
    </w:p>
    <w:p>
      <w:pPr>
        <w:spacing w:before="0" w:after="0" w:line="276" w:lineRule="auto"/>
        <w:ind w:left="720" w:right="0" w:firstLine="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             The system is to provide a comprehensive solution for housing societies, members, owners, tenets and staff working in the housing society. Along with the operations of the society, system should also support personal activities like personal commitments related to money of the subscribed members.</w:t>
      </w:r>
    </w:p>
    <w:p>
      <w:pPr>
        <w:spacing w:before="0" w:after="0" w:line="276" w:lineRule="auto"/>
        <w:ind w:left="720" w:right="0" w:firstLine="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             Admin module is used to create and manage the societies. Society module is used to manage the society, members in the society, roles, and operations pertaining to the society. This is used to manage assets and inventory details like purchase, sales, and transfers for the society. This is used to raise a complaint, track the complaints within the society. This is used to manage the facilities available in the society – like gym, conference hall etc. This is used to manage the shared documents for the society. This is used to manage the financial transactions of the society and individual commitments of the user.</w:t>
      </w:r>
    </w:p>
    <w:p>
      <w:pPr>
        <w:spacing w:before="0" w:after="120" w:line="240" w:lineRule="auto"/>
        <w:ind w:left="720" w:right="0" w:firstLine="720"/>
        <w:jc w:val="left"/>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Arial" w:hAnsi="Arial" w:eastAsia="Arial" w:cs="Arial"/>
          <w:b/>
          <w:color w:val="auto"/>
          <w:spacing w:val="0"/>
          <w:position w:val="0"/>
          <w:sz w:val="20"/>
          <w:shd w:val="clear" w:fill="auto"/>
        </w:rPr>
      </w:pPr>
    </w:p>
    <w:p>
      <w:pPr>
        <w:spacing w:before="0" w:after="0" w:line="240" w:lineRule="auto"/>
        <w:ind w:left="0" w:right="0" w:firstLine="0"/>
        <w:jc w:val="both"/>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0"/>
          <w:shd w:val="clear" w:fill="auto"/>
        </w:rPr>
        <w:t>Project#2</w:t>
      </w:r>
    </w:p>
    <w:p>
      <w:pPr>
        <w:spacing w:before="0" w:after="0" w:line="240" w:lineRule="auto"/>
        <w:ind w:left="0" w:right="0" w:firstLine="0"/>
        <w:jc w:val="both"/>
        <w:rPr>
          <w:rFonts w:ascii="Arial" w:hAnsi="Arial" w:eastAsia="Arial" w:cs="Arial"/>
          <w:color w:val="auto"/>
          <w:spacing w:val="0"/>
          <w:position w:val="0"/>
          <w:sz w:val="20"/>
          <w:shd w:val="clear" w:fill="auto"/>
        </w:rPr>
      </w:pPr>
    </w:p>
    <w:p>
      <w:pPr>
        <w:spacing w:before="0" w:after="0" w:line="240" w:lineRule="auto"/>
        <w:ind w:left="0" w:right="0" w:firstLine="72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Project Name</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OM(Orgmaker)</w:t>
      </w:r>
    </w:p>
    <w:p>
      <w:pPr>
        <w:spacing w:before="0" w:after="0" w:line="240" w:lineRule="auto"/>
        <w:ind w:left="0" w:right="0" w:firstLine="72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Role</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 xml:space="preserve">: </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Developer &amp; DB Designer,</w:t>
      </w:r>
    </w:p>
    <w:p>
      <w:pPr>
        <w:spacing w:before="0" w:after="0" w:line="240" w:lineRule="auto"/>
        <w:ind w:left="0" w:right="0" w:firstLine="72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Responsibilities</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 xml:space="preserve">To analyze client requirements and archive </w:t>
      </w:r>
    </w:p>
    <w:p>
      <w:pPr>
        <w:spacing w:before="0" w:after="0" w:line="240" w:lineRule="auto"/>
        <w:ind w:left="0" w:right="0" w:firstLine="72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Their ideas.</w:t>
      </w:r>
    </w:p>
    <w:p>
      <w:pPr>
        <w:spacing w:before="0" w:after="0" w:line="240" w:lineRule="auto"/>
        <w:ind w:left="0" w:right="0" w:firstLine="72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Environment</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C#, MVC, Visual studio 2012, SQL Server 2014.</w:t>
      </w:r>
    </w:p>
    <w:p>
      <w:pPr>
        <w:spacing w:before="0" w:after="0" w:line="240" w:lineRule="auto"/>
        <w:ind w:left="0" w:right="0" w:firstLine="0"/>
        <w:jc w:val="both"/>
        <w:rPr>
          <w:rFonts w:ascii="Arial" w:hAnsi="Arial" w:eastAsia="Arial" w:cs="Arial"/>
          <w:color w:val="auto"/>
          <w:spacing w:val="0"/>
          <w:position w:val="0"/>
          <w:sz w:val="20"/>
          <w:shd w:val="clear" w:fill="auto"/>
        </w:rPr>
      </w:pPr>
    </w:p>
    <w:p>
      <w:pPr>
        <w:spacing w:before="0" w:after="0" w:line="240" w:lineRule="auto"/>
        <w:ind w:left="0" w:right="0" w:firstLine="720"/>
        <w:jc w:val="both"/>
        <w:rPr>
          <w:rFonts w:ascii="Arial" w:hAnsi="Arial" w:eastAsia="Arial" w:cs="Arial"/>
          <w:b/>
          <w:color w:val="auto"/>
          <w:spacing w:val="0"/>
          <w:position w:val="0"/>
          <w:sz w:val="20"/>
          <w:shd w:val="clear" w:fill="auto"/>
        </w:rPr>
      </w:pPr>
    </w:p>
    <w:p>
      <w:pPr>
        <w:spacing w:before="0" w:after="0" w:line="240" w:lineRule="auto"/>
        <w:ind w:left="0" w:right="0" w:firstLine="720"/>
        <w:jc w:val="both"/>
        <w:rPr>
          <w:rFonts w:ascii="Arial" w:hAnsi="Arial" w:eastAsia="Arial" w:cs="Arial"/>
          <w:color w:val="auto"/>
          <w:spacing w:val="0"/>
          <w:position w:val="0"/>
          <w:sz w:val="20"/>
          <w:shd w:val="clear" w:fill="auto"/>
        </w:rPr>
      </w:pPr>
      <w:r>
        <w:rPr>
          <w:rFonts w:ascii="Arial" w:hAnsi="Arial" w:eastAsia="Arial" w:cs="Arial"/>
          <w:b/>
          <w:color w:val="auto"/>
          <w:spacing w:val="0"/>
          <w:position w:val="0"/>
          <w:sz w:val="20"/>
          <w:shd w:val="clear" w:fill="auto"/>
        </w:rPr>
        <w:t>Description</w:t>
      </w:r>
    </w:p>
    <w:p>
      <w:pPr>
        <w:spacing w:before="0" w:after="0" w:line="240" w:lineRule="auto"/>
        <w:ind w:left="720" w:right="0" w:firstLine="720"/>
        <w:jc w:val="both"/>
        <w:rPr>
          <w:rFonts w:ascii="Arial" w:hAnsi="Arial" w:eastAsia="Arial" w:cs="Arial"/>
          <w:color w:val="auto"/>
          <w:spacing w:val="0"/>
          <w:position w:val="0"/>
          <w:sz w:val="20"/>
          <w:shd w:val="clear" w:fill="auto"/>
        </w:rPr>
      </w:pPr>
    </w:p>
    <w:p>
      <w:pPr>
        <w:spacing w:before="0" w:after="0" w:line="276" w:lineRule="auto"/>
        <w:ind w:left="720" w:right="0" w:firstLine="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     Your organization’s success demands attention on several aspects of business. Regardless of the size of the organization, operational complexities are a reality and the need for accurate record keeping, resource allocations, analysis, planning and reporting are necessary. Most companies cannot operate efficiently without using some form of computer software. Enterprise Resource Planning solutions from TekEzy provide you with the right means to manage your business. </w:t>
      </w:r>
    </w:p>
    <w:p>
      <w:pPr>
        <w:spacing w:before="0" w:after="0" w:line="276" w:lineRule="auto"/>
        <w:ind w:left="0" w:right="0" w:firstLine="0"/>
        <w:jc w:val="both"/>
        <w:rPr>
          <w:rFonts w:ascii="Arial" w:hAnsi="Arial" w:eastAsia="Arial" w:cs="Arial"/>
          <w:color w:val="auto"/>
          <w:spacing w:val="0"/>
          <w:position w:val="0"/>
          <w:sz w:val="20"/>
          <w:shd w:val="clear" w:fill="auto"/>
        </w:rPr>
      </w:pPr>
    </w:p>
    <w:p>
      <w:pPr>
        <w:spacing w:before="0" w:after="0" w:line="276" w:lineRule="auto"/>
        <w:ind w:left="720" w:right="0" w:firstLine="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             OrgMaker, TekEzy's ERP is sold in modules.The modules cover every aspect of Finance, Manufacturing and Distribution, as well as advanced reporting capabilities, planning and automated workflows.</w:t>
      </w:r>
    </w:p>
    <w:p>
      <w:pPr>
        <w:spacing w:before="0" w:after="0" w:line="276" w:lineRule="auto"/>
        <w:ind w:left="720" w:right="0" w:firstLine="0"/>
        <w:jc w:val="both"/>
        <w:rPr>
          <w:rFonts w:ascii="Arial" w:hAnsi="Arial" w:eastAsia="Arial" w:cs="Arial"/>
          <w:color w:val="auto"/>
          <w:spacing w:val="0"/>
          <w:position w:val="0"/>
          <w:sz w:val="20"/>
          <w:shd w:val="clear" w:fill="auto"/>
        </w:rPr>
      </w:pPr>
    </w:p>
    <w:p>
      <w:pPr>
        <w:spacing w:before="0" w:after="0" w:line="240" w:lineRule="auto"/>
        <w:ind w:left="0" w:right="0" w:firstLine="0"/>
        <w:jc w:val="both"/>
        <w:rPr>
          <w:rFonts w:ascii="Arial" w:hAnsi="Arial" w:eastAsia="Arial" w:cs="Arial"/>
          <w:b/>
          <w:color w:val="auto"/>
          <w:spacing w:val="0"/>
          <w:position w:val="0"/>
          <w:sz w:val="20"/>
          <w:shd w:val="clear" w:fill="auto"/>
        </w:rPr>
      </w:pPr>
    </w:p>
    <w:p>
      <w:pPr>
        <w:spacing w:before="0" w:after="0" w:line="240" w:lineRule="auto"/>
        <w:ind w:left="0" w:right="0" w:firstLine="0"/>
        <w:jc w:val="both"/>
        <w:rPr>
          <w:rFonts w:ascii="Arial" w:hAnsi="Arial" w:eastAsia="Arial" w:cs="Arial"/>
          <w:b/>
          <w:color w:val="auto"/>
          <w:spacing w:val="0"/>
          <w:position w:val="0"/>
          <w:sz w:val="20"/>
          <w:shd w:val="clear" w:fill="auto"/>
        </w:rPr>
      </w:pPr>
    </w:p>
    <w:p>
      <w:pPr>
        <w:spacing w:before="0" w:after="0" w:line="240" w:lineRule="auto"/>
        <w:ind w:left="0" w:right="0" w:firstLine="0"/>
        <w:jc w:val="both"/>
        <w:rPr>
          <w:rFonts w:ascii="Arial" w:hAnsi="Arial" w:eastAsia="Arial" w:cs="Arial"/>
          <w:b/>
          <w:color w:val="auto"/>
          <w:spacing w:val="0"/>
          <w:position w:val="0"/>
          <w:sz w:val="20"/>
          <w:shd w:val="clear" w:fill="auto"/>
        </w:rPr>
      </w:pPr>
    </w:p>
    <w:p>
      <w:pPr>
        <w:spacing w:before="0" w:after="0" w:line="240" w:lineRule="auto"/>
        <w:ind w:left="0" w:right="0" w:firstLine="0"/>
        <w:jc w:val="both"/>
        <w:rPr>
          <w:rFonts w:ascii="Arial" w:hAnsi="Arial" w:eastAsia="Arial" w:cs="Arial"/>
          <w:b/>
          <w:color w:val="auto"/>
          <w:spacing w:val="0"/>
          <w:position w:val="0"/>
          <w:sz w:val="20"/>
          <w:shd w:val="clear" w:fill="auto"/>
        </w:rPr>
      </w:pPr>
    </w:p>
    <w:p>
      <w:pPr>
        <w:spacing w:before="0" w:after="0" w:line="240" w:lineRule="auto"/>
        <w:ind w:left="0" w:right="0" w:firstLine="0"/>
        <w:jc w:val="both"/>
        <w:rPr>
          <w:rFonts w:ascii="Arial" w:hAnsi="Arial" w:eastAsia="Arial" w:cs="Arial"/>
          <w:b/>
          <w:color w:val="auto"/>
          <w:spacing w:val="0"/>
          <w:position w:val="0"/>
          <w:sz w:val="20"/>
          <w:shd w:val="clear" w:fill="auto"/>
        </w:rPr>
      </w:pPr>
    </w:p>
    <w:p>
      <w:pPr>
        <w:spacing w:before="0" w:after="0" w:line="240" w:lineRule="auto"/>
        <w:ind w:left="0" w:right="0" w:firstLine="0"/>
        <w:jc w:val="both"/>
        <w:rPr>
          <w:rFonts w:ascii="Arial" w:hAnsi="Arial" w:eastAsia="Arial" w:cs="Arial"/>
          <w:color w:val="auto"/>
          <w:spacing w:val="0"/>
          <w:position w:val="0"/>
          <w:sz w:val="20"/>
          <w:shd w:val="clear" w:fill="auto"/>
        </w:rPr>
      </w:pPr>
      <w:r>
        <w:rPr>
          <w:rFonts w:ascii="Arial" w:hAnsi="Arial" w:eastAsia="Arial" w:cs="Arial"/>
          <w:b/>
          <w:color w:val="auto"/>
          <w:spacing w:val="0"/>
          <w:position w:val="0"/>
          <w:sz w:val="20"/>
          <w:shd w:val="clear" w:fill="auto"/>
        </w:rPr>
        <w:t>Project#3</w:t>
      </w:r>
    </w:p>
    <w:p>
      <w:pPr>
        <w:spacing w:before="0" w:after="0" w:line="240" w:lineRule="auto"/>
        <w:ind w:left="0" w:right="0" w:firstLine="0"/>
        <w:jc w:val="both"/>
        <w:rPr>
          <w:rFonts w:ascii="Arial" w:hAnsi="Arial" w:eastAsia="Arial" w:cs="Arial"/>
          <w:color w:val="auto"/>
          <w:spacing w:val="0"/>
          <w:position w:val="0"/>
          <w:sz w:val="20"/>
          <w:shd w:val="clear" w:fill="auto"/>
        </w:rPr>
      </w:pPr>
    </w:p>
    <w:p>
      <w:pPr>
        <w:spacing w:before="0" w:after="0" w:line="240" w:lineRule="auto"/>
        <w:ind w:left="0" w:right="0" w:firstLine="72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Project Name</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       Zeemart</w:t>
      </w:r>
    </w:p>
    <w:p>
      <w:pPr>
        <w:spacing w:before="0" w:after="0" w:line="240" w:lineRule="auto"/>
        <w:ind w:left="0" w:right="0" w:firstLine="72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Role</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       Developer,</w:t>
      </w:r>
    </w:p>
    <w:p>
      <w:pPr>
        <w:spacing w:before="0" w:after="0" w:line="240" w:lineRule="auto"/>
        <w:ind w:left="0" w:right="0" w:firstLine="72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Responsibilities</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 xml:space="preserve">:       To analyze client requirements and achieve </w:t>
      </w:r>
    </w:p>
    <w:p>
      <w:pPr>
        <w:spacing w:before="0" w:after="0" w:line="240" w:lineRule="auto"/>
        <w:ind w:left="0" w:right="0" w:firstLine="72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 xml:space="preserve">        Their ideas.  </w:t>
      </w:r>
      <w:r>
        <w:rPr>
          <w:rFonts w:ascii="Arial" w:hAnsi="Arial" w:eastAsia="Arial" w:cs="Arial"/>
          <w:color w:val="auto"/>
          <w:spacing w:val="0"/>
          <w:position w:val="0"/>
          <w:sz w:val="20"/>
          <w:shd w:val="clear" w:fill="auto"/>
        </w:rPr>
        <w:tab/>
      </w:r>
    </w:p>
    <w:p>
      <w:pPr>
        <w:spacing w:before="0" w:after="0" w:line="240" w:lineRule="auto"/>
        <w:ind w:left="0" w:right="0" w:firstLine="0"/>
        <w:jc w:val="righ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Environment                                        </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      Spring MVC,Spring Boot, Apache Maven,MongoDB.</w:t>
      </w:r>
    </w:p>
    <w:p>
      <w:pPr>
        <w:spacing w:before="0" w:after="0" w:line="360" w:lineRule="auto"/>
        <w:ind w:left="0" w:right="0" w:firstLine="72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ab/>
      </w:r>
    </w:p>
    <w:p>
      <w:pPr>
        <w:spacing w:before="0" w:after="0" w:line="240" w:lineRule="auto"/>
        <w:ind w:left="0" w:right="0" w:firstLine="720"/>
        <w:jc w:val="both"/>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0"/>
          <w:shd w:val="clear" w:fill="auto"/>
        </w:rPr>
        <w:t>Description</w:t>
      </w:r>
    </w:p>
    <w:p>
      <w:pPr>
        <w:spacing w:before="0" w:after="0" w:line="240" w:lineRule="auto"/>
        <w:ind w:left="0" w:right="0" w:firstLine="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p>
    <w:p>
      <w:pPr>
        <w:spacing w:before="0" w:after="0" w:line="276" w:lineRule="auto"/>
        <w:ind w:left="720" w:right="0" w:firstLine="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          Zeemart is an easy-to-use ordering platform that helps you maintain full control over your F&amp;B outlets’ operations by placing orders to suppliers, digitising your invoices, and keeping you up-to-date with your business spending.</w:t>
      </w:r>
    </w:p>
    <w:p>
      <w:pPr>
        <w:spacing w:before="0" w:after="0" w:line="276" w:lineRule="auto"/>
        <w:ind w:left="720" w:right="0" w:firstLine="0"/>
        <w:jc w:val="both"/>
        <w:rPr>
          <w:rFonts w:ascii="Arial" w:hAnsi="Arial" w:eastAsia="Arial" w:cs="Arial"/>
          <w:color w:val="auto"/>
          <w:spacing w:val="0"/>
          <w:position w:val="0"/>
          <w:sz w:val="20"/>
          <w:shd w:val="clear" w:fill="auto"/>
        </w:rPr>
      </w:pPr>
    </w:p>
    <w:p>
      <w:pPr>
        <w:spacing w:before="0" w:after="0" w:line="276" w:lineRule="auto"/>
        <w:ind w:left="720" w:right="0" w:firstLine="0"/>
        <w:jc w:val="both"/>
        <w:rPr>
          <w:rFonts w:ascii="Arial" w:hAnsi="Arial" w:eastAsia="Arial" w:cs="Arial"/>
          <w:color w:val="auto"/>
          <w:spacing w:val="0"/>
          <w:position w:val="0"/>
          <w:sz w:val="20"/>
          <w:shd w:val="clear" w:fill="auto"/>
        </w:rPr>
      </w:pPr>
    </w:p>
    <w:p>
      <w:pPr>
        <w:spacing w:before="0" w:after="0" w:line="360" w:lineRule="auto"/>
        <w:ind w:left="0" w:right="0" w:firstLine="0"/>
        <w:jc w:val="left"/>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0"/>
          <w:shd w:val="clear" w:fill="auto"/>
        </w:rPr>
        <w:t>Strengths</w:t>
      </w:r>
    </w:p>
    <w:p>
      <w:pPr>
        <w:numPr>
          <w:ilvl w:val="0"/>
          <w:numId w:val="4"/>
        </w:numPr>
        <w:tabs>
          <w:tab w:val="left" w:pos="360"/>
          <w:tab w:val="left" w:pos="720"/>
        </w:tabs>
        <w:spacing w:before="0" w:after="0" w:line="360" w:lineRule="auto"/>
        <w:ind w:left="1080" w:right="0" w:hanging="36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Capability to adapt to new tools and technologies</w:t>
      </w:r>
    </w:p>
    <w:p>
      <w:pPr>
        <w:numPr>
          <w:ilvl w:val="0"/>
          <w:numId w:val="4"/>
        </w:numPr>
        <w:tabs>
          <w:tab w:val="left" w:pos="360"/>
          <w:tab w:val="left" w:pos="720"/>
        </w:tabs>
        <w:spacing w:before="0" w:after="0" w:line="360" w:lineRule="auto"/>
        <w:ind w:left="1080" w:right="0" w:hanging="36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Positive thinking</w:t>
      </w:r>
    </w:p>
    <w:p>
      <w:pPr>
        <w:numPr>
          <w:ilvl w:val="0"/>
          <w:numId w:val="4"/>
        </w:numPr>
        <w:tabs>
          <w:tab w:val="left" w:pos="360"/>
          <w:tab w:val="left" w:pos="720"/>
        </w:tabs>
        <w:spacing w:before="0" w:after="0" w:line="360" w:lineRule="auto"/>
        <w:ind w:left="1080" w:right="0" w:hanging="36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Ability to take up responsibilities</w:t>
      </w:r>
    </w:p>
    <w:p>
      <w:pPr>
        <w:numPr>
          <w:ilvl w:val="0"/>
          <w:numId w:val="4"/>
        </w:numPr>
        <w:tabs>
          <w:tab w:val="left" w:pos="720"/>
        </w:tabs>
        <w:spacing w:before="0" w:after="0" w:line="360" w:lineRule="auto"/>
        <w:ind w:left="1080" w:right="0" w:hanging="36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Willingness to learn new things and a smart worker</w:t>
      </w:r>
    </w:p>
    <w:p>
      <w:pPr>
        <w:spacing w:before="0" w:after="0" w:line="360" w:lineRule="auto"/>
        <w:ind w:left="0" w:right="0" w:firstLine="0"/>
        <w:jc w:val="left"/>
        <w:rPr>
          <w:rFonts w:ascii="Arial" w:hAnsi="Arial" w:eastAsia="Arial" w:cs="Arial"/>
          <w:color w:val="auto"/>
          <w:spacing w:val="0"/>
          <w:position w:val="0"/>
          <w:sz w:val="20"/>
          <w:shd w:val="clear" w:fill="auto"/>
        </w:rPr>
      </w:pPr>
    </w:p>
    <w:p>
      <w:pPr>
        <w:keepNext/>
        <w:tabs>
          <w:tab w:val="left" w:pos="7866"/>
        </w:tabs>
        <w:spacing w:before="0" w:after="0" w:line="240" w:lineRule="auto"/>
        <w:ind w:left="0" w:right="0" w:firstLine="0"/>
        <w:jc w:val="both"/>
        <w:rPr>
          <w:rFonts w:ascii="Arial" w:hAnsi="Arial" w:eastAsia="Arial" w:cs="Arial"/>
          <w:b/>
          <w:color w:val="auto"/>
          <w:spacing w:val="0"/>
          <w:position w:val="0"/>
          <w:sz w:val="20"/>
          <w:shd w:val="clear" w:fill="E6E6E6"/>
        </w:rPr>
      </w:pPr>
      <w:r>
        <w:rPr>
          <w:rFonts w:ascii="Arial" w:hAnsi="Arial" w:eastAsia="Arial" w:cs="Arial"/>
          <w:b/>
          <w:color w:val="auto"/>
          <w:spacing w:val="0"/>
          <w:position w:val="0"/>
          <w:sz w:val="20"/>
          <w:shd w:val="clear" w:fill="E6E6E6"/>
        </w:rPr>
        <w:t>Interested in</w:t>
      </w:r>
    </w:p>
    <w:p>
      <w:pPr>
        <w:spacing w:before="0" w:after="0" w:line="240" w:lineRule="auto"/>
        <w:ind w:left="0" w:right="0" w:firstLine="0"/>
        <w:jc w:val="both"/>
        <w:rPr>
          <w:rFonts w:ascii="Times New Roman" w:hAnsi="Times New Roman" w:eastAsia="Times New Roman" w:cs="Times New Roman"/>
          <w:color w:val="auto"/>
          <w:spacing w:val="0"/>
          <w:position w:val="0"/>
          <w:sz w:val="20"/>
          <w:shd w:val="clear" w:fill="auto"/>
        </w:rPr>
      </w:pPr>
    </w:p>
    <w:p>
      <w:pPr>
        <w:spacing w:before="0" w:after="0" w:line="360" w:lineRule="auto"/>
        <w:ind w:left="0" w:right="0" w:firstLine="72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Computers</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 xml:space="preserve">: </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GUI Programming</w:t>
      </w:r>
    </w:p>
    <w:p>
      <w:pPr>
        <w:spacing w:before="0" w:after="0" w:line="360" w:lineRule="auto"/>
        <w:ind w:left="0" w:right="0" w:firstLine="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 xml:space="preserve">Statistics   </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 xml:space="preserve">: </w:t>
      </w:r>
      <w:r>
        <w:rPr>
          <w:rFonts w:ascii="Arial" w:hAnsi="Arial" w:eastAsia="Arial" w:cs="Arial"/>
          <w:color w:val="auto"/>
          <w:spacing w:val="0"/>
          <w:position w:val="0"/>
          <w:sz w:val="20"/>
          <w:shd w:val="clear" w:fill="auto"/>
        </w:rPr>
        <w:tab/>
      </w:r>
      <w:r>
        <w:rPr>
          <w:rFonts w:ascii="Arial" w:hAnsi="Arial" w:eastAsia="Arial" w:cs="Arial"/>
          <w:color w:val="auto"/>
          <w:spacing w:val="0"/>
          <w:position w:val="0"/>
          <w:sz w:val="20"/>
          <w:shd w:val="clear" w:fill="auto"/>
        </w:rPr>
        <w:t>Correlation, Regression and Testing of Hypothesis</w:t>
      </w:r>
    </w:p>
    <w:p>
      <w:pPr>
        <w:spacing w:before="0" w:after="0" w:line="360" w:lineRule="auto"/>
        <w:ind w:left="0" w:right="0" w:firstLine="0"/>
        <w:jc w:val="left"/>
        <w:rPr>
          <w:rFonts w:ascii="Arial" w:hAnsi="Arial" w:eastAsia="Arial" w:cs="Arial"/>
          <w:color w:val="auto"/>
          <w:spacing w:val="0"/>
          <w:position w:val="0"/>
          <w:sz w:val="20"/>
          <w:shd w:val="clear" w:fill="auto"/>
        </w:rPr>
      </w:pPr>
    </w:p>
    <w:p>
      <w:pPr>
        <w:spacing w:before="0" w:after="0" w:line="360" w:lineRule="auto"/>
        <w:ind w:left="0" w:right="0" w:firstLine="0"/>
        <w:jc w:val="both"/>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0"/>
          <w:shd w:val="clear" w:fill="auto"/>
        </w:rPr>
        <w:t>Personal Profile:</w:t>
      </w:r>
    </w:p>
    <w:p>
      <w:pPr>
        <w:spacing w:before="0" w:after="0" w:line="360" w:lineRule="auto"/>
        <w:ind w:left="0" w:right="0" w:firstLine="0"/>
        <w:jc w:val="both"/>
        <w:rPr>
          <w:rFonts w:ascii="Arial" w:hAnsi="Arial" w:eastAsia="Arial" w:cs="Arial"/>
          <w:b/>
          <w:color w:val="000000"/>
          <w:spacing w:val="0"/>
          <w:position w:val="0"/>
          <w:sz w:val="10"/>
          <w:shd w:val="clear" w:fill="auto"/>
        </w:rPr>
      </w:pPr>
    </w:p>
    <w:p>
      <w:pPr>
        <w:spacing w:before="0" w:after="0" w:line="360" w:lineRule="auto"/>
        <w:ind w:left="720" w:right="0" w:firstLine="0"/>
        <w:jc w:val="both"/>
        <w:rPr>
          <w:rFonts w:ascii="Arial" w:hAnsi="Arial" w:eastAsia="Arial" w:cs="Arial"/>
          <w:color w:val="000000"/>
          <w:spacing w:val="0"/>
          <w:position w:val="0"/>
          <w:sz w:val="20"/>
          <w:shd w:val="clear" w:fill="auto"/>
        </w:rPr>
      </w:pPr>
      <w:r>
        <w:rPr>
          <w:rFonts w:ascii="Arial" w:hAnsi="Arial" w:eastAsia="Arial" w:cs="Arial"/>
          <w:b/>
          <w:color w:val="000000"/>
          <w:spacing w:val="0"/>
          <w:position w:val="0"/>
          <w:sz w:val="20"/>
          <w:shd w:val="clear" w:fill="auto"/>
        </w:rPr>
        <w:t>Name</w:t>
      </w:r>
      <w:r>
        <w:rPr>
          <w:rFonts w:ascii="Arial" w:hAnsi="Arial" w:eastAsia="Arial" w:cs="Arial"/>
          <w:b/>
          <w:color w:val="000000"/>
          <w:spacing w:val="0"/>
          <w:position w:val="0"/>
          <w:sz w:val="20"/>
          <w:shd w:val="clear" w:fill="auto"/>
        </w:rPr>
        <w:tab/>
      </w:r>
      <w:r>
        <w:rPr>
          <w:rFonts w:ascii="Arial" w:hAnsi="Arial" w:eastAsia="Arial" w:cs="Arial"/>
          <w:b/>
          <w:color w:val="000000"/>
          <w:spacing w:val="0"/>
          <w:position w:val="0"/>
          <w:sz w:val="20"/>
          <w:shd w:val="clear" w:fill="auto"/>
        </w:rPr>
        <w:tab/>
      </w:r>
      <w:r>
        <w:rPr>
          <w:rFonts w:ascii="Arial" w:hAnsi="Arial" w:eastAsia="Arial" w:cs="Arial"/>
          <w:b/>
          <w:color w:val="000000"/>
          <w:spacing w:val="0"/>
          <w:position w:val="0"/>
          <w:sz w:val="20"/>
          <w:shd w:val="clear" w:fill="auto"/>
        </w:rPr>
        <w:tab/>
      </w:r>
      <w:r>
        <w:rPr>
          <w:rFonts w:ascii="Arial" w:hAnsi="Arial" w:eastAsia="Arial" w:cs="Arial"/>
          <w:b/>
          <w:color w:val="000000"/>
          <w:spacing w:val="0"/>
          <w:position w:val="0"/>
          <w:sz w:val="20"/>
          <w:shd w:val="clear" w:fill="auto"/>
        </w:rPr>
        <w:tab/>
      </w:r>
      <w:r>
        <w:rPr>
          <w:rFonts w:ascii="Arial" w:hAnsi="Arial" w:eastAsia="Arial" w:cs="Arial"/>
          <w:b/>
          <w:color w:val="000000"/>
          <w:spacing w:val="0"/>
          <w:position w:val="0"/>
          <w:sz w:val="20"/>
          <w:shd w:val="clear" w:fill="auto"/>
        </w:rPr>
        <w:t>:</w:t>
      </w:r>
      <w:r>
        <w:rPr>
          <w:rFonts w:ascii="Arial" w:hAnsi="Arial" w:eastAsia="Arial" w:cs="Arial"/>
          <w:b/>
          <w:color w:val="000000"/>
          <w:spacing w:val="0"/>
          <w:position w:val="0"/>
          <w:sz w:val="20"/>
          <w:shd w:val="clear" w:fill="auto"/>
        </w:rPr>
        <w:tab/>
      </w:r>
      <w:r>
        <w:rPr>
          <w:rFonts w:ascii="Arial" w:hAnsi="Arial" w:eastAsia="Arial" w:cs="Arial"/>
          <w:color w:val="000000"/>
          <w:spacing w:val="0"/>
          <w:position w:val="0"/>
          <w:sz w:val="20"/>
          <w:shd w:val="clear" w:fill="auto"/>
        </w:rPr>
        <w:t>Prathyusha Vattigunta</w:t>
      </w:r>
    </w:p>
    <w:p>
      <w:pPr>
        <w:spacing w:before="0" w:after="0" w:line="360" w:lineRule="auto"/>
        <w:ind w:left="720" w:right="0" w:firstLine="0"/>
        <w:jc w:val="both"/>
        <w:rPr>
          <w:rFonts w:ascii="Arial" w:hAnsi="Arial" w:eastAsia="Arial" w:cs="Arial"/>
          <w:color w:val="000000"/>
          <w:spacing w:val="0"/>
          <w:position w:val="0"/>
          <w:sz w:val="20"/>
          <w:shd w:val="clear" w:fill="auto"/>
        </w:rPr>
      </w:pPr>
      <w:r>
        <w:rPr>
          <w:rFonts w:ascii="Arial" w:hAnsi="Arial" w:eastAsia="Arial" w:cs="Arial"/>
          <w:b/>
          <w:color w:val="000000"/>
          <w:spacing w:val="0"/>
          <w:position w:val="0"/>
          <w:sz w:val="20"/>
          <w:shd w:val="clear" w:fill="auto"/>
        </w:rPr>
        <w:t>Date Of Birth</w:t>
      </w:r>
      <w:r>
        <w:rPr>
          <w:rFonts w:ascii="Arial" w:hAnsi="Arial" w:eastAsia="Arial" w:cs="Arial"/>
          <w:b/>
          <w:color w:val="000000"/>
          <w:spacing w:val="0"/>
          <w:position w:val="0"/>
          <w:sz w:val="20"/>
          <w:shd w:val="clear" w:fill="auto"/>
        </w:rPr>
        <w:tab/>
      </w:r>
      <w:r>
        <w:rPr>
          <w:rFonts w:ascii="Arial" w:hAnsi="Arial" w:eastAsia="Arial" w:cs="Arial"/>
          <w:b/>
          <w:color w:val="000000"/>
          <w:spacing w:val="0"/>
          <w:position w:val="0"/>
          <w:sz w:val="20"/>
          <w:shd w:val="clear" w:fill="auto"/>
        </w:rPr>
        <w:tab/>
      </w:r>
      <w:r>
        <w:rPr>
          <w:rFonts w:ascii="Arial" w:hAnsi="Arial" w:eastAsia="Arial" w:cs="Arial"/>
          <w:b/>
          <w:color w:val="000000"/>
          <w:spacing w:val="0"/>
          <w:position w:val="0"/>
          <w:sz w:val="20"/>
          <w:shd w:val="clear" w:fill="auto"/>
        </w:rPr>
        <w:tab/>
      </w:r>
      <w:r>
        <w:rPr>
          <w:rFonts w:ascii="Arial" w:hAnsi="Arial" w:eastAsia="Arial" w:cs="Arial"/>
          <w:b/>
          <w:color w:val="000000"/>
          <w:spacing w:val="0"/>
          <w:position w:val="0"/>
          <w:sz w:val="20"/>
          <w:shd w:val="clear" w:fill="auto"/>
        </w:rPr>
        <w:t>:</w:t>
      </w:r>
      <w:r>
        <w:rPr>
          <w:rFonts w:ascii="Arial" w:hAnsi="Arial" w:eastAsia="Arial" w:cs="Arial"/>
          <w:b/>
          <w:color w:val="000000"/>
          <w:spacing w:val="0"/>
          <w:position w:val="0"/>
          <w:sz w:val="20"/>
          <w:shd w:val="clear" w:fill="auto"/>
        </w:rPr>
        <w:tab/>
      </w:r>
      <w:r>
        <w:rPr>
          <w:rFonts w:ascii="Arial" w:hAnsi="Arial" w:eastAsia="Arial" w:cs="Arial"/>
          <w:color w:val="000000"/>
          <w:spacing w:val="0"/>
          <w:position w:val="0"/>
          <w:sz w:val="20"/>
          <w:shd w:val="clear" w:fill="auto"/>
        </w:rPr>
        <w:t>30-05-1993</w:t>
      </w:r>
    </w:p>
    <w:p>
      <w:pPr>
        <w:spacing w:before="0" w:after="0" w:line="360" w:lineRule="auto"/>
        <w:ind w:left="810" w:right="0" w:hanging="90"/>
        <w:jc w:val="both"/>
        <w:rPr>
          <w:rFonts w:ascii="Arial" w:hAnsi="Arial" w:eastAsia="Arial" w:cs="Arial"/>
          <w:color w:val="000000"/>
          <w:spacing w:val="0"/>
          <w:position w:val="0"/>
          <w:sz w:val="20"/>
          <w:shd w:val="clear" w:fill="auto"/>
        </w:rPr>
      </w:pPr>
      <w:r>
        <w:rPr>
          <w:rFonts w:ascii="Arial" w:hAnsi="Arial" w:eastAsia="Arial" w:cs="Arial"/>
          <w:b/>
          <w:color w:val="000000"/>
          <w:spacing w:val="0"/>
          <w:position w:val="0"/>
          <w:sz w:val="20"/>
          <w:shd w:val="clear" w:fill="auto"/>
        </w:rPr>
        <w:t>Mobile</w:t>
      </w:r>
      <w:r>
        <w:rPr>
          <w:rFonts w:ascii="Arial" w:hAnsi="Arial" w:eastAsia="Arial" w:cs="Arial"/>
          <w:b/>
          <w:color w:val="000000"/>
          <w:spacing w:val="0"/>
          <w:position w:val="0"/>
          <w:sz w:val="20"/>
          <w:shd w:val="clear" w:fill="auto"/>
        </w:rPr>
        <w:tab/>
      </w:r>
      <w:r>
        <w:rPr>
          <w:rFonts w:ascii="Arial" w:hAnsi="Arial" w:eastAsia="Arial" w:cs="Arial"/>
          <w:b/>
          <w:color w:val="000000"/>
          <w:spacing w:val="0"/>
          <w:position w:val="0"/>
          <w:sz w:val="20"/>
          <w:shd w:val="clear" w:fill="auto"/>
        </w:rPr>
        <w:tab/>
      </w:r>
      <w:r>
        <w:rPr>
          <w:rFonts w:ascii="Arial" w:hAnsi="Arial" w:eastAsia="Arial" w:cs="Arial"/>
          <w:b/>
          <w:color w:val="000000"/>
          <w:spacing w:val="0"/>
          <w:position w:val="0"/>
          <w:sz w:val="20"/>
          <w:shd w:val="clear" w:fill="auto"/>
        </w:rPr>
        <w:tab/>
      </w:r>
      <w:r>
        <w:rPr>
          <w:rFonts w:ascii="Arial" w:hAnsi="Arial" w:eastAsia="Arial" w:cs="Arial"/>
          <w:b/>
          <w:color w:val="000000"/>
          <w:spacing w:val="0"/>
          <w:position w:val="0"/>
          <w:sz w:val="20"/>
          <w:shd w:val="clear" w:fill="auto"/>
        </w:rPr>
        <w:tab/>
      </w:r>
      <w:r>
        <w:rPr>
          <w:rFonts w:ascii="Arial" w:hAnsi="Arial" w:eastAsia="Arial" w:cs="Arial"/>
          <w:b/>
          <w:color w:val="000000"/>
          <w:spacing w:val="0"/>
          <w:position w:val="0"/>
          <w:sz w:val="20"/>
          <w:shd w:val="clear" w:fill="auto"/>
        </w:rPr>
        <w:t>:</w:t>
      </w:r>
      <w:r>
        <w:rPr>
          <w:rFonts w:ascii="Arial" w:hAnsi="Arial" w:eastAsia="Arial" w:cs="Arial"/>
          <w:b/>
          <w:color w:val="000000"/>
          <w:spacing w:val="0"/>
          <w:position w:val="0"/>
          <w:sz w:val="20"/>
          <w:shd w:val="clear" w:fill="auto"/>
        </w:rPr>
        <w:tab/>
      </w:r>
      <w:r>
        <w:rPr>
          <w:rFonts w:ascii="Arial" w:hAnsi="Arial" w:eastAsia="Arial" w:cs="Arial"/>
          <w:color w:val="000000"/>
          <w:spacing w:val="0"/>
          <w:position w:val="0"/>
          <w:sz w:val="20"/>
          <w:shd w:val="clear" w:fill="auto"/>
        </w:rPr>
        <w:t>+91-7338944569</w:t>
      </w:r>
    </w:p>
    <w:p>
      <w:pPr>
        <w:spacing w:before="0" w:after="20" w:line="360" w:lineRule="auto"/>
        <w:ind w:left="612" w:right="0" w:firstLine="0"/>
        <w:jc w:val="both"/>
        <w:rPr>
          <w:rFonts w:ascii="Arial" w:hAnsi="Arial" w:eastAsia="Arial" w:cs="Arial"/>
          <w:color w:val="000000"/>
          <w:spacing w:val="0"/>
          <w:position w:val="0"/>
          <w:sz w:val="20"/>
          <w:shd w:val="clear" w:fill="auto"/>
        </w:rPr>
      </w:pPr>
      <w:r>
        <w:rPr>
          <w:rFonts w:ascii="Arial" w:hAnsi="Arial" w:eastAsia="Arial" w:cs="Arial"/>
          <w:b/>
          <w:color w:val="000000"/>
          <w:spacing w:val="0"/>
          <w:position w:val="0"/>
          <w:sz w:val="20"/>
          <w:shd w:val="clear" w:fill="auto"/>
        </w:rPr>
        <w:t xml:space="preserve">  E-mail</w:t>
      </w:r>
      <w:r>
        <w:rPr>
          <w:rFonts w:ascii="Arial" w:hAnsi="Arial" w:eastAsia="Arial" w:cs="Arial"/>
          <w:b/>
          <w:color w:val="000000"/>
          <w:spacing w:val="0"/>
          <w:position w:val="0"/>
          <w:sz w:val="20"/>
          <w:shd w:val="clear" w:fill="auto"/>
        </w:rPr>
        <w:tab/>
      </w:r>
      <w:r>
        <w:rPr>
          <w:rFonts w:ascii="Arial" w:hAnsi="Arial" w:eastAsia="Arial" w:cs="Arial"/>
          <w:b/>
          <w:color w:val="000000"/>
          <w:spacing w:val="0"/>
          <w:position w:val="0"/>
          <w:sz w:val="20"/>
          <w:shd w:val="clear" w:fill="auto"/>
        </w:rPr>
        <w:tab/>
      </w:r>
      <w:r>
        <w:rPr>
          <w:rFonts w:ascii="Arial" w:hAnsi="Arial" w:eastAsia="Arial" w:cs="Arial"/>
          <w:b/>
          <w:color w:val="000000"/>
          <w:spacing w:val="0"/>
          <w:position w:val="0"/>
          <w:sz w:val="20"/>
          <w:shd w:val="clear" w:fill="auto"/>
        </w:rPr>
        <w:tab/>
      </w:r>
      <w:r>
        <w:rPr>
          <w:rFonts w:ascii="Arial" w:hAnsi="Arial" w:eastAsia="Arial" w:cs="Arial"/>
          <w:b/>
          <w:color w:val="000000"/>
          <w:spacing w:val="0"/>
          <w:position w:val="0"/>
          <w:sz w:val="20"/>
          <w:shd w:val="clear" w:fill="auto"/>
        </w:rPr>
        <w:tab/>
      </w:r>
      <w:r>
        <w:rPr>
          <w:rFonts w:ascii="Arial" w:hAnsi="Arial" w:eastAsia="Arial" w:cs="Arial"/>
          <w:b/>
          <w:color w:val="000000"/>
          <w:spacing w:val="0"/>
          <w:position w:val="0"/>
          <w:sz w:val="20"/>
          <w:shd w:val="clear" w:fill="auto"/>
        </w:rPr>
        <w:t>:</w:t>
      </w:r>
      <w:r>
        <w:rPr>
          <w:rFonts w:ascii="Arial" w:hAnsi="Arial" w:eastAsia="Arial" w:cs="Arial"/>
          <w:b/>
          <w:color w:val="000000"/>
          <w:spacing w:val="0"/>
          <w:position w:val="0"/>
          <w:sz w:val="20"/>
          <w:shd w:val="clear" w:fill="auto"/>
        </w:rPr>
        <w:tab/>
      </w:r>
      <w:r>
        <w:rPr>
          <w:rFonts w:ascii="Arial" w:hAnsi="Arial" w:eastAsia="Arial" w:cs="Arial"/>
          <w:color w:val="000000"/>
          <w:spacing w:val="0"/>
          <w:position w:val="0"/>
          <w:sz w:val="20"/>
          <w:shd w:val="clear" w:fill="auto"/>
        </w:rPr>
        <w:t>prathyushav999@gmail.com</w:t>
      </w:r>
    </w:p>
    <w:p>
      <w:pPr>
        <w:spacing w:before="0" w:after="0" w:line="240" w:lineRule="auto"/>
        <w:ind w:left="0" w:right="0" w:firstLine="0"/>
        <w:jc w:val="both"/>
        <w:rPr>
          <w:rFonts w:ascii="Arial" w:hAnsi="Arial" w:eastAsia="Arial" w:cs="Arial"/>
          <w:color w:val="auto"/>
          <w:spacing w:val="0"/>
          <w:position w:val="0"/>
          <w:sz w:val="20"/>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singleLevel"/>
    <w:tmpl w:val="BF205925"/>
    <w:lvl w:ilvl="0" w:tentative="0">
      <w:start w:val="1"/>
      <w:numFmt w:val="bullet"/>
      <w:lvlText w:val="•"/>
      <w:lvlJc w:val="left"/>
    </w:lvl>
  </w:abstractNum>
  <w:abstractNum w:abstractNumId="1">
    <w:nsid w:val="CF092B84"/>
    <w:multiLevelType w:val="singleLevel"/>
    <w:tmpl w:val="CF092B84"/>
    <w:lvl w:ilvl="0" w:tentative="0">
      <w:start w:val="1"/>
      <w:numFmt w:val="bullet"/>
      <w:lvlText w:val="•"/>
      <w:lvlJc w:val="left"/>
    </w:lvl>
  </w:abstractNum>
  <w:abstractNum w:abstractNumId="2">
    <w:nsid w:val="0053208E"/>
    <w:multiLevelType w:val="singleLevel"/>
    <w:tmpl w:val="0053208E"/>
    <w:lvl w:ilvl="0" w:tentative="0">
      <w:start w:val="1"/>
      <w:numFmt w:val="bullet"/>
      <w:lvlText w:val="•"/>
      <w:lvlJc w:val="left"/>
    </w:lvl>
  </w:abstractNum>
  <w:abstractNum w:abstractNumId="3">
    <w:nsid w:val="59ADCABA"/>
    <w:multiLevelType w:val="singleLevel"/>
    <w:tmpl w:val="59ADCABA"/>
    <w:lvl w:ilvl="0" w:tentative="0">
      <w:start w:val="1"/>
      <w:numFmt w:val="bullet"/>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413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27</TotalTime>
  <ScaleCrop>false</ScaleCrop>
  <LinksUpToDate>false</LinksUpToDate>
  <Application>WPS Office_11.2.0.10078_F1E327BC-269C-435d-A152-05C5408002CA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2021-04-27T06:13:37Z</dcterms:created>
  <dc:creator>Poornima Jayashekar</dc:creator>
  <cp:lastModifiedBy>poornima arcot</cp:lastModifiedBy>
  <dcterms:modified xsi:type="dcterms:W3CDTF">2021-04-27T06:41:09Z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